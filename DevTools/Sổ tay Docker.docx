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413F5" w14:textId="3ED88245" w:rsidR="002A088B" w:rsidRDefault="00000000" w:rsidP="00602267">
      <w:pPr>
        <w:pStyle w:val="Title"/>
        <w:jc w:val="center"/>
      </w:pPr>
      <w:r>
        <w:rPr>
          <w:rFonts w:ascii="Segoe UI Emoji" w:hAnsi="Segoe UI Emoji" w:cs="Segoe UI Emoji"/>
        </w:rPr>
        <w:t>🐳</w:t>
      </w:r>
      <w:r>
        <w:t xml:space="preserve"> SỔ TAY DOCKER</w:t>
      </w:r>
    </w:p>
    <w:p w14:paraId="104148A4" w14:textId="48408EE4" w:rsidR="002A088B" w:rsidRPr="00DE3743" w:rsidRDefault="002A088B" w:rsidP="002A088B">
      <w:pPr>
        <w:rPr>
          <w:rFonts w:asciiTheme="minorHAnsi" w:hAnsiTheme="minorHAnsi"/>
          <w:b/>
          <w:bCs/>
          <w:color w:val="C00000"/>
          <w:sz w:val="28"/>
          <w:szCs w:val="28"/>
        </w:rPr>
      </w:pPr>
      <w:r w:rsidRPr="00DE3743">
        <w:rPr>
          <w:rFonts w:asciiTheme="minorHAnsi" w:hAnsiTheme="minorHAnsi"/>
          <w:b/>
          <w:bCs/>
          <w:color w:val="C00000"/>
          <w:sz w:val="28"/>
          <w:szCs w:val="28"/>
        </w:rPr>
        <w:t>1. Docker là gì?</w:t>
      </w:r>
    </w:p>
    <w:p w14:paraId="49DCF4DD" w14:textId="3592A17E" w:rsidR="002A088B" w:rsidRDefault="002A088B" w:rsidP="002A088B">
      <w:pPr>
        <w:rPr>
          <w:rFonts w:asciiTheme="minorHAnsi" w:hAnsiTheme="minorHAnsi"/>
          <w:sz w:val="24"/>
          <w:szCs w:val="24"/>
        </w:rPr>
      </w:pPr>
      <w:r w:rsidRPr="00704FE6">
        <w:rPr>
          <w:rFonts w:asciiTheme="minorHAnsi" w:hAnsiTheme="minorHAnsi" w:hint="cs"/>
          <w:b/>
          <w:bCs/>
          <w:sz w:val="24"/>
          <w:szCs w:val="24"/>
        </w:rPr>
        <w:t>Docker</w:t>
      </w:r>
      <w:r w:rsidRPr="002A088B">
        <w:rPr>
          <w:rFonts w:asciiTheme="minorHAnsi" w:hAnsiTheme="minorHAnsi" w:hint="cs"/>
          <w:sz w:val="24"/>
          <w:szCs w:val="24"/>
        </w:rPr>
        <w:t xml:space="preserve"> là một nền tảng mã nguồn mở giúp các nhà phát triển xây dựng, triển khai, chạy, cập nhật và quản lý các ứng dụng container hóa. Docker cho phép đóng gói ứng dụng và tất cả các phụ thuộc của nó vào một đơn vị tiêu chuẩn gọi là container, giúp ứng dụng có thể chạy một cách nhất quán trên nhiều môi trường khác nhau.</w:t>
      </w:r>
    </w:p>
    <w:p w14:paraId="0C62EB1B" w14:textId="79B1067A" w:rsidR="002A088B" w:rsidRPr="00DE3743" w:rsidRDefault="002A088B" w:rsidP="002A088B">
      <w:pPr>
        <w:rPr>
          <w:rFonts w:asciiTheme="minorHAnsi" w:hAnsiTheme="minorHAnsi"/>
          <w:b/>
          <w:bCs/>
          <w:color w:val="C00000"/>
          <w:sz w:val="28"/>
          <w:szCs w:val="28"/>
        </w:rPr>
      </w:pPr>
      <w:r w:rsidRPr="00DE3743">
        <w:rPr>
          <w:rFonts w:asciiTheme="minorHAnsi" w:hAnsiTheme="minorHAnsi"/>
          <w:b/>
          <w:bCs/>
          <w:color w:val="C00000"/>
          <w:sz w:val="28"/>
          <w:szCs w:val="28"/>
        </w:rPr>
        <w:t xml:space="preserve">2. </w:t>
      </w:r>
      <w:r w:rsidR="00313516" w:rsidRPr="00DE3743">
        <w:rPr>
          <w:rFonts w:asciiTheme="minorHAnsi" w:hAnsiTheme="minorHAnsi"/>
          <w:b/>
          <w:bCs/>
          <w:color w:val="C00000"/>
          <w:sz w:val="28"/>
          <w:szCs w:val="28"/>
        </w:rPr>
        <w:t>Kiến trúc của Docker</w:t>
      </w:r>
    </w:p>
    <w:p w14:paraId="51604703" w14:textId="10A3576C" w:rsidR="00313516" w:rsidRDefault="00DE3743" w:rsidP="002A088B">
      <w:pPr>
        <w:rPr>
          <w:rFonts w:asciiTheme="minorHAnsi" w:hAnsiTheme="minorHAnsi"/>
          <w:sz w:val="24"/>
          <w:szCs w:val="24"/>
        </w:rPr>
      </w:pPr>
      <w:r>
        <w:rPr>
          <w:rFonts w:asciiTheme="minorHAnsi" w:hAnsiTheme="minorHAnsi"/>
          <w:sz w:val="24"/>
          <w:szCs w:val="24"/>
        </w:rPr>
        <w:t xml:space="preserve">Docker sử dụng mô hình kiến trúc </w:t>
      </w:r>
      <w:r w:rsidRPr="00704FE6">
        <w:rPr>
          <w:rFonts w:asciiTheme="minorHAnsi" w:hAnsiTheme="minorHAnsi"/>
          <w:b/>
          <w:bCs/>
          <w:sz w:val="24"/>
          <w:szCs w:val="24"/>
        </w:rPr>
        <w:t>client-server</w:t>
      </w:r>
      <w:r>
        <w:rPr>
          <w:rFonts w:asciiTheme="minorHAnsi" w:hAnsiTheme="minorHAnsi"/>
          <w:sz w:val="24"/>
          <w:szCs w:val="24"/>
        </w:rPr>
        <w:t>, bao gồm các thành phần chính sau:</w:t>
      </w:r>
    </w:p>
    <w:p w14:paraId="516FA0F9" w14:textId="7A54FF31" w:rsidR="00DE3743" w:rsidRDefault="00DE3743" w:rsidP="00DE3743">
      <w:pPr>
        <w:pStyle w:val="ListParagraph"/>
        <w:numPr>
          <w:ilvl w:val="0"/>
          <w:numId w:val="11"/>
        </w:numPr>
        <w:rPr>
          <w:rFonts w:asciiTheme="minorHAnsi" w:hAnsiTheme="minorHAnsi"/>
          <w:sz w:val="24"/>
          <w:szCs w:val="24"/>
        </w:rPr>
      </w:pPr>
      <w:r w:rsidRPr="00704FE6">
        <w:rPr>
          <w:rFonts w:asciiTheme="minorHAnsi" w:hAnsiTheme="minorHAnsi"/>
          <w:b/>
          <w:bCs/>
          <w:sz w:val="24"/>
          <w:szCs w:val="24"/>
        </w:rPr>
        <w:t>Docker Client</w:t>
      </w:r>
      <w:r>
        <w:rPr>
          <w:rFonts w:asciiTheme="minorHAnsi" w:hAnsiTheme="minorHAnsi"/>
          <w:sz w:val="24"/>
          <w:szCs w:val="24"/>
        </w:rPr>
        <w:t xml:space="preserve">: là giao diện dòng lệnh (CLI) cho phép người dùng tương tác với Docker daemon. Người dùng có thể sử dụng Docker client để gửi các lệnh như </w:t>
      </w:r>
      <w:r w:rsidRPr="00DE3743">
        <w:rPr>
          <w:rFonts w:asciiTheme="minorHAnsi" w:hAnsiTheme="minorHAnsi"/>
          <w:color w:val="0070C0"/>
          <w:sz w:val="24"/>
          <w:szCs w:val="24"/>
        </w:rPr>
        <w:t>docker build</w:t>
      </w:r>
      <w:r>
        <w:rPr>
          <w:rFonts w:asciiTheme="minorHAnsi" w:hAnsiTheme="minorHAnsi"/>
          <w:sz w:val="24"/>
          <w:szCs w:val="24"/>
        </w:rPr>
        <w:t xml:space="preserve">, </w:t>
      </w:r>
      <w:r w:rsidRPr="00DE3743">
        <w:rPr>
          <w:rFonts w:asciiTheme="minorHAnsi" w:hAnsiTheme="minorHAnsi"/>
          <w:color w:val="0070C0"/>
          <w:sz w:val="24"/>
          <w:szCs w:val="24"/>
        </w:rPr>
        <w:t>docker pull</w:t>
      </w:r>
      <w:r>
        <w:rPr>
          <w:rFonts w:asciiTheme="minorHAnsi" w:hAnsiTheme="minorHAnsi"/>
          <w:sz w:val="24"/>
          <w:szCs w:val="24"/>
        </w:rPr>
        <w:t xml:space="preserve">, </w:t>
      </w:r>
      <w:r w:rsidRPr="00DE3743">
        <w:rPr>
          <w:rFonts w:asciiTheme="minorHAnsi" w:hAnsiTheme="minorHAnsi"/>
          <w:color w:val="0070C0"/>
          <w:sz w:val="24"/>
          <w:szCs w:val="24"/>
        </w:rPr>
        <w:t>docker run</w:t>
      </w:r>
      <w:r>
        <w:rPr>
          <w:rFonts w:asciiTheme="minorHAnsi" w:hAnsiTheme="minorHAnsi"/>
          <w:sz w:val="24"/>
          <w:szCs w:val="24"/>
        </w:rPr>
        <w:t xml:space="preserve"> đến Docker daemon.</w:t>
      </w:r>
    </w:p>
    <w:p w14:paraId="03D96E9D" w14:textId="6539E47F" w:rsidR="00DE3743" w:rsidRDefault="00DE3743" w:rsidP="00DE3743">
      <w:pPr>
        <w:pStyle w:val="ListParagraph"/>
        <w:numPr>
          <w:ilvl w:val="0"/>
          <w:numId w:val="11"/>
        </w:numPr>
        <w:rPr>
          <w:rFonts w:asciiTheme="minorHAnsi" w:hAnsiTheme="minorHAnsi"/>
          <w:sz w:val="24"/>
          <w:szCs w:val="24"/>
        </w:rPr>
      </w:pPr>
      <w:r w:rsidRPr="00704FE6">
        <w:rPr>
          <w:rFonts w:asciiTheme="minorHAnsi" w:hAnsiTheme="minorHAnsi"/>
          <w:b/>
          <w:bCs/>
          <w:sz w:val="24"/>
          <w:szCs w:val="24"/>
        </w:rPr>
        <w:t>Docker Daemon</w:t>
      </w:r>
      <w:r>
        <w:rPr>
          <w:rFonts w:asciiTheme="minorHAnsi" w:hAnsiTheme="minorHAnsi"/>
          <w:sz w:val="24"/>
          <w:szCs w:val="24"/>
        </w:rPr>
        <w:t>: chạy trên hệ điều hành máy chủ và chịu trách nhiệm quản lý các container Docker. Docker daemon nhận các lệnh từ Docker client và thực hiện các tác vụ như xây dựng, chạy và phân phối các container.</w:t>
      </w:r>
    </w:p>
    <w:p w14:paraId="074AEE99" w14:textId="4083BC69" w:rsidR="00DE3743" w:rsidRDefault="00DE3743" w:rsidP="00DE3743">
      <w:pPr>
        <w:pStyle w:val="ListParagraph"/>
        <w:numPr>
          <w:ilvl w:val="0"/>
          <w:numId w:val="11"/>
        </w:numPr>
        <w:rPr>
          <w:rFonts w:asciiTheme="minorHAnsi" w:hAnsiTheme="minorHAnsi"/>
          <w:sz w:val="24"/>
          <w:szCs w:val="24"/>
        </w:rPr>
      </w:pPr>
      <w:r w:rsidRPr="00704FE6">
        <w:rPr>
          <w:rFonts w:asciiTheme="minorHAnsi" w:hAnsiTheme="minorHAnsi"/>
          <w:b/>
          <w:bCs/>
          <w:sz w:val="24"/>
          <w:szCs w:val="24"/>
        </w:rPr>
        <w:t>Docker Registry</w:t>
      </w:r>
      <w:r>
        <w:rPr>
          <w:rFonts w:asciiTheme="minorHAnsi" w:hAnsiTheme="minorHAnsi"/>
          <w:sz w:val="24"/>
          <w:szCs w:val="24"/>
        </w:rPr>
        <w:t>: là nơi lưu trữ các Docker image. Docker Hub là một registry công cộng phổ biến, nhưng người dùng cũng có thể thiết lập registry và đẩy (push) các image lên registry.</w:t>
      </w:r>
    </w:p>
    <w:p w14:paraId="60B3A94B" w14:textId="4A20EBBE" w:rsidR="00DE3743" w:rsidRDefault="00DE3743" w:rsidP="00DE3743">
      <w:pPr>
        <w:pStyle w:val="ListParagraph"/>
        <w:numPr>
          <w:ilvl w:val="0"/>
          <w:numId w:val="11"/>
        </w:numPr>
        <w:rPr>
          <w:rFonts w:asciiTheme="minorHAnsi" w:hAnsiTheme="minorHAnsi"/>
          <w:sz w:val="24"/>
          <w:szCs w:val="24"/>
        </w:rPr>
      </w:pPr>
      <w:r w:rsidRPr="00704FE6">
        <w:rPr>
          <w:rFonts w:asciiTheme="minorHAnsi" w:hAnsiTheme="minorHAnsi"/>
          <w:b/>
          <w:bCs/>
          <w:sz w:val="24"/>
          <w:szCs w:val="24"/>
        </w:rPr>
        <w:t>Docker Objects</w:t>
      </w:r>
      <w:r>
        <w:rPr>
          <w:rFonts w:asciiTheme="minorHAnsi" w:hAnsiTheme="minorHAnsi"/>
          <w:sz w:val="24"/>
          <w:szCs w:val="24"/>
        </w:rPr>
        <w:t xml:space="preserve">: bao gồm Docker images, containers, networks và volumes. </w:t>
      </w:r>
      <w:r w:rsidRPr="00704FE6">
        <w:rPr>
          <w:rFonts w:asciiTheme="minorHAnsi" w:hAnsiTheme="minorHAnsi"/>
          <w:b/>
          <w:bCs/>
          <w:sz w:val="24"/>
          <w:szCs w:val="24"/>
        </w:rPr>
        <w:t>Docker images</w:t>
      </w:r>
      <w:r>
        <w:rPr>
          <w:rFonts w:asciiTheme="minorHAnsi" w:hAnsiTheme="minorHAnsi"/>
          <w:sz w:val="24"/>
          <w:szCs w:val="24"/>
        </w:rPr>
        <w:t xml:space="preserve"> là các mẫu chỉ đọc dùng để tạo container. </w:t>
      </w:r>
      <w:r w:rsidRPr="00704FE6">
        <w:rPr>
          <w:rFonts w:asciiTheme="minorHAnsi" w:hAnsiTheme="minorHAnsi"/>
          <w:b/>
          <w:bCs/>
          <w:sz w:val="24"/>
          <w:szCs w:val="24"/>
        </w:rPr>
        <w:t>Docker containers</w:t>
      </w:r>
      <w:r>
        <w:rPr>
          <w:rFonts w:asciiTheme="minorHAnsi" w:hAnsiTheme="minorHAnsi"/>
          <w:sz w:val="24"/>
          <w:szCs w:val="24"/>
        </w:rPr>
        <w:t xml:space="preserve"> là các instance đang chạy của Docker images. </w:t>
      </w:r>
      <w:r w:rsidRPr="00704FE6">
        <w:rPr>
          <w:rFonts w:asciiTheme="minorHAnsi" w:hAnsiTheme="minorHAnsi"/>
          <w:b/>
          <w:bCs/>
          <w:sz w:val="24"/>
          <w:szCs w:val="24"/>
        </w:rPr>
        <w:t>Docker networks</w:t>
      </w:r>
      <w:r>
        <w:rPr>
          <w:rFonts w:asciiTheme="minorHAnsi" w:hAnsiTheme="minorHAnsi"/>
          <w:sz w:val="24"/>
          <w:szCs w:val="24"/>
        </w:rPr>
        <w:t xml:space="preserve"> cho phép các container</w:t>
      </w:r>
      <w:r w:rsidR="00704FE6">
        <w:rPr>
          <w:rFonts w:asciiTheme="minorHAnsi" w:hAnsiTheme="minorHAnsi"/>
          <w:sz w:val="24"/>
          <w:szCs w:val="24"/>
        </w:rPr>
        <w:t xml:space="preserve"> giao tiếp với nhau. </w:t>
      </w:r>
      <w:r w:rsidR="00704FE6" w:rsidRPr="00704FE6">
        <w:rPr>
          <w:rFonts w:asciiTheme="minorHAnsi" w:hAnsiTheme="minorHAnsi"/>
          <w:b/>
          <w:bCs/>
          <w:sz w:val="24"/>
          <w:szCs w:val="24"/>
        </w:rPr>
        <w:t>Docker volumes</w:t>
      </w:r>
      <w:r w:rsidR="00704FE6">
        <w:rPr>
          <w:rFonts w:asciiTheme="minorHAnsi" w:hAnsiTheme="minorHAnsi"/>
          <w:sz w:val="24"/>
          <w:szCs w:val="24"/>
        </w:rPr>
        <w:t xml:space="preserve"> cung cấp khả năng lưu trữ dữ liệu bền vững cho các container.</w:t>
      </w:r>
    </w:p>
    <w:p w14:paraId="6FFF509D" w14:textId="3FBE67F1" w:rsidR="00704FE6" w:rsidRDefault="00704FE6" w:rsidP="00704FE6">
      <w:pPr>
        <w:ind w:left="360"/>
        <w:rPr>
          <w:rFonts w:asciiTheme="minorHAnsi" w:hAnsiTheme="minorHAnsi"/>
          <w:sz w:val="24"/>
          <w:szCs w:val="24"/>
        </w:rPr>
      </w:pPr>
      <w:r>
        <w:rPr>
          <w:rFonts w:asciiTheme="minorHAnsi" w:hAnsiTheme="minorHAnsi"/>
          <w:sz w:val="24"/>
          <w:szCs w:val="24"/>
        </w:rPr>
        <w:t xml:space="preserve">- </w:t>
      </w:r>
      <w:r w:rsidRPr="00704FE6">
        <w:rPr>
          <w:rFonts w:asciiTheme="minorHAnsi" w:hAnsiTheme="minorHAnsi"/>
          <w:b/>
          <w:bCs/>
          <w:sz w:val="24"/>
          <w:szCs w:val="24"/>
        </w:rPr>
        <w:t>Docker Image</w:t>
      </w:r>
      <w:r>
        <w:rPr>
          <w:rFonts w:asciiTheme="minorHAnsi" w:hAnsiTheme="minorHAnsi"/>
          <w:sz w:val="24"/>
          <w:szCs w:val="24"/>
        </w:rPr>
        <w:t xml:space="preserve">: là một mẫu chỉ đọc chứa tất cả các thành phần cần thiết để chạy một ứng dụng, bao gồm mã nguồn, runtime, thư viện, và các công cụ hệ thống. Docker image được xây dựng từ một file cấu hình gọi là </w:t>
      </w:r>
      <w:r w:rsidRPr="00704FE6">
        <w:rPr>
          <w:rFonts w:asciiTheme="minorHAnsi" w:hAnsiTheme="minorHAnsi"/>
          <w:b/>
          <w:bCs/>
          <w:sz w:val="24"/>
          <w:szCs w:val="24"/>
        </w:rPr>
        <w:t>Dockerfile</w:t>
      </w:r>
      <w:r>
        <w:rPr>
          <w:rFonts w:asciiTheme="minorHAnsi" w:hAnsiTheme="minorHAnsi"/>
          <w:sz w:val="24"/>
          <w:szCs w:val="24"/>
        </w:rPr>
        <w:t>. Dockerfile chứa các lệnh để xây dựng image, chẳng hạn như cài đặt gói phần mềm và sao chép mã nguồn vào image.</w:t>
      </w:r>
    </w:p>
    <w:p w14:paraId="37C60BC0" w14:textId="043B90D1" w:rsidR="00704FE6" w:rsidRDefault="00704FE6" w:rsidP="00704FE6">
      <w:pPr>
        <w:ind w:left="360"/>
        <w:rPr>
          <w:rFonts w:asciiTheme="minorHAnsi" w:hAnsiTheme="minorHAnsi"/>
          <w:sz w:val="24"/>
          <w:szCs w:val="24"/>
        </w:rPr>
      </w:pPr>
      <w:r>
        <w:rPr>
          <w:rFonts w:asciiTheme="minorHAnsi" w:hAnsiTheme="minorHAnsi"/>
          <w:sz w:val="24"/>
          <w:szCs w:val="24"/>
        </w:rPr>
        <w:t xml:space="preserve">- </w:t>
      </w:r>
      <w:r w:rsidRPr="00704FE6">
        <w:rPr>
          <w:rFonts w:asciiTheme="minorHAnsi" w:hAnsiTheme="minorHAnsi"/>
          <w:b/>
          <w:bCs/>
          <w:sz w:val="24"/>
          <w:szCs w:val="24"/>
        </w:rPr>
        <w:t>Docker Container</w:t>
      </w:r>
      <w:r>
        <w:rPr>
          <w:rFonts w:asciiTheme="minorHAnsi" w:hAnsiTheme="minorHAnsi"/>
          <w:sz w:val="24"/>
          <w:szCs w:val="24"/>
        </w:rPr>
        <w:t>: là một instance đang chạy của Docker image. Container cung cấp một môi trường cách ly để chạy ứng dụng, giúp đảm bảo rằng ứng dụng sẽ hoạt động nhất quán trên nhiều môi trường khác nhau. Container chia sẻ kernel của hệ điều hành chủ, nhưng có hệ thống file, mạng và không gian tiến trình riêng.</w:t>
      </w:r>
    </w:p>
    <w:p w14:paraId="40B80D66" w14:textId="0865574D" w:rsidR="00704FE6" w:rsidRDefault="00704FE6" w:rsidP="00704FE6">
      <w:pPr>
        <w:ind w:left="360"/>
        <w:jc w:val="center"/>
        <w:rPr>
          <w:rFonts w:asciiTheme="minorHAnsi" w:hAnsiTheme="minorHAnsi"/>
          <w:sz w:val="24"/>
          <w:szCs w:val="24"/>
        </w:rPr>
      </w:pPr>
      <w:r>
        <w:rPr>
          <w:noProof/>
        </w:rPr>
        <w:lastRenderedPageBreak/>
        <w:drawing>
          <wp:inline distT="0" distB="0" distL="0" distR="0" wp14:anchorId="5F2830E6" wp14:editId="7BD0D0EA">
            <wp:extent cx="5486400" cy="2898775"/>
            <wp:effectExtent l="0" t="0" r="0" b="0"/>
            <wp:docPr id="151256431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898775"/>
                    </a:xfrm>
                    <a:prstGeom prst="rect">
                      <a:avLst/>
                    </a:prstGeom>
                    <a:noFill/>
                    <a:ln>
                      <a:noFill/>
                    </a:ln>
                  </pic:spPr>
                </pic:pic>
              </a:graphicData>
            </a:graphic>
          </wp:inline>
        </w:drawing>
      </w:r>
    </w:p>
    <w:p w14:paraId="2D2FF667" w14:textId="2BD8844F" w:rsidR="00704FE6" w:rsidRPr="0074511F" w:rsidRDefault="00704FE6" w:rsidP="00704FE6">
      <w:pPr>
        <w:rPr>
          <w:rFonts w:asciiTheme="minorHAnsi" w:hAnsiTheme="minorHAnsi"/>
          <w:b/>
          <w:bCs/>
          <w:color w:val="C00000"/>
          <w:sz w:val="28"/>
          <w:szCs w:val="28"/>
        </w:rPr>
      </w:pPr>
      <w:r w:rsidRPr="0074511F">
        <w:rPr>
          <w:rFonts w:asciiTheme="minorHAnsi" w:hAnsiTheme="minorHAnsi"/>
          <w:b/>
          <w:bCs/>
          <w:color w:val="C00000"/>
          <w:sz w:val="28"/>
          <w:szCs w:val="28"/>
        </w:rPr>
        <w:t>3. Cài đặt Docker trên Windows</w:t>
      </w:r>
    </w:p>
    <w:p w14:paraId="28F041A8" w14:textId="47B4D722" w:rsidR="00704FE6" w:rsidRPr="0074511F" w:rsidRDefault="00704FE6" w:rsidP="00704FE6">
      <w:pPr>
        <w:rPr>
          <w:rFonts w:asciiTheme="minorHAnsi" w:hAnsiTheme="minorHAnsi"/>
          <w:sz w:val="24"/>
          <w:szCs w:val="24"/>
        </w:rPr>
      </w:pPr>
      <w:r>
        <w:rPr>
          <w:rFonts w:asciiTheme="minorHAnsi" w:hAnsiTheme="minorHAnsi"/>
          <w:sz w:val="24"/>
          <w:szCs w:val="24"/>
        </w:rPr>
        <w:t xml:space="preserve">- Tải Docker Desktop: truy cập trang web chính thức của Docker và tải Docker Desktop cho Windows: </w:t>
      </w:r>
      <w:hyperlink r:id="rId7" w:history="1">
        <w:r w:rsidRPr="00704FE6">
          <w:rPr>
            <w:rStyle w:val="Hyperlink"/>
            <w:rFonts w:asciiTheme="minorHAnsi" w:hAnsiTheme="minorHAnsi"/>
            <w:color w:val="0070C0"/>
            <w:sz w:val="24"/>
            <w:szCs w:val="24"/>
          </w:rPr>
          <w:t>https://www.docker.com/get-started</w:t>
        </w:r>
      </w:hyperlink>
      <w:r w:rsidR="0074511F">
        <w:rPr>
          <w:rFonts w:asciiTheme="minorHAnsi" w:hAnsiTheme="minorHAnsi"/>
          <w:sz w:val="24"/>
          <w:szCs w:val="24"/>
        </w:rPr>
        <w:t>.</w:t>
      </w:r>
    </w:p>
    <w:p w14:paraId="3D45BEDA" w14:textId="1CCEDAFC" w:rsidR="00704FE6" w:rsidRDefault="00704FE6" w:rsidP="00704FE6">
      <w:pPr>
        <w:rPr>
          <w:rFonts w:asciiTheme="minorHAnsi" w:hAnsiTheme="minorHAnsi"/>
          <w:sz w:val="24"/>
          <w:szCs w:val="24"/>
        </w:rPr>
      </w:pPr>
      <w:r>
        <w:rPr>
          <w:rFonts w:asciiTheme="minorHAnsi" w:hAnsiTheme="minorHAnsi"/>
          <w:sz w:val="24"/>
          <w:szCs w:val="24"/>
        </w:rPr>
        <w:t xml:space="preserve">- Chạy </w:t>
      </w:r>
      <w:r w:rsidR="0074511F">
        <w:rPr>
          <w:rFonts w:asciiTheme="minorHAnsi" w:hAnsiTheme="minorHAnsi"/>
          <w:sz w:val="24"/>
          <w:szCs w:val="24"/>
        </w:rPr>
        <w:t>F</w:t>
      </w:r>
      <w:r>
        <w:rPr>
          <w:rFonts w:asciiTheme="minorHAnsi" w:hAnsiTheme="minorHAnsi"/>
          <w:sz w:val="24"/>
          <w:szCs w:val="24"/>
        </w:rPr>
        <w:t xml:space="preserve">ile cài đặt: sau khi tải về, chạy file </w:t>
      </w:r>
      <w:r w:rsidRPr="00704FE6">
        <w:rPr>
          <w:rFonts w:asciiTheme="minorHAnsi" w:hAnsiTheme="minorHAnsi"/>
          <w:color w:val="0070C0"/>
          <w:sz w:val="24"/>
          <w:szCs w:val="24"/>
        </w:rPr>
        <w:t>Docker Desktop Installer.exe</w:t>
      </w:r>
      <w:r>
        <w:rPr>
          <w:rFonts w:asciiTheme="minorHAnsi" w:hAnsiTheme="minorHAnsi"/>
          <w:sz w:val="24"/>
          <w:szCs w:val="24"/>
        </w:rPr>
        <w:t xml:space="preserve">. </w:t>
      </w:r>
      <w:r w:rsidR="0074511F">
        <w:rPr>
          <w:rFonts w:asciiTheme="minorHAnsi" w:hAnsiTheme="minorHAnsi"/>
          <w:sz w:val="24"/>
          <w:szCs w:val="24"/>
        </w:rPr>
        <w:t>Trong quá trình cài đặt, nếu Windows chưa bật Hyper-V, sẽ có một checkbox hỏi xem có muốn bật Hyper-V luôn không, hãy chọn checkbox này để bật.</w:t>
      </w:r>
    </w:p>
    <w:p w14:paraId="542313B3" w14:textId="4B11823E" w:rsidR="0074511F" w:rsidRDefault="0074511F" w:rsidP="00704FE6">
      <w:pPr>
        <w:rPr>
          <w:rFonts w:asciiTheme="minorHAnsi" w:hAnsiTheme="minorHAnsi"/>
          <w:sz w:val="24"/>
          <w:szCs w:val="24"/>
        </w:rPr>
      </w:pPr>
      <w:r>
        <w:rPr>
          <w:rFonts w:asciiTheme="minorHAnsi" w:hAnsiTheme="minorHAnsi"/>
          <w:sz w:val="24"/>
          <w:szCs w:val="24"/>
        </w:rPr>
        <w:t>- Khởi động lại máy.</w:t>
      </w:r>
    </w:p>
    <w:p w14:paraId="15F7D5D1" w14:textId="0BC6B719" w:rsidR="0074511F" w:rsidRDefault="0074511F" w:rsidP="00704FE6">
      <w:pPr>
        <w:rPr>
          <w:rFonts w:asciiTheme="minorHAnsi" w:hAnsiTheme="minorHAnsi"/>
          <w:sz w:val="24"/>
          <w:szCs w:val="24"/>
        </w:rPr>
      </w:pPr>
      <w:r>
        <w:rPr>
          <w:rFonts w:asciiTheme="minorHAnsi" w:hAnsiTheme="minorHAnsi"/>
          <w:sz w:val="24"/>
          <w:szCs w:val="24"/>
        </w:rPr>
        <w:t xml:space="preserve">- Kiểm tra cài đặt: sau khi khởi động lại, mở Docker Desktop và kiểm tra xem Docker đã được cài đặt thành công chưa bằng cách chạy lệnh sau trong Command Prompt hoặc PowerShell: </w:t>
      </w:r>
      <w:r w:rsidRPr="0074511F">
        <w:rPr>
          <w:rFonts w:asciiTheme="minorHAnsi" w:hAnsiTheme="minorHAnsi"/>
          <w:color w:val="0070C0"/>
          <w:sz w:val="24"/>
          <w:szCs w:val="24"/>
        </w:rPr>
        <w:t>docker --version</w:t>
      </w:r>
      <w:r>
        <w:rPr>
          <w:rFonts w:asciiTheme="minorHAnsi" w:hAnsiTheme="minorHAnsi"/>
          <w:sz w:val="24"/>
          <w:szCs w:val="24"/>
        </w:rPr>
        <w:t>. Nếu Docker được cài đặt thành công, bạn sẽ thấy phiên bản Docker hiện tại.</w:t>
      </w:r>
    </w:p>
    <w:p w14:paraId="5FDD44F6" w14:textId="05903963" w:rsidR="0074511F" w:rsidRDefault="0074511F" w:rsidP="00704FE6">
      <w:pPr>
        <w:rPr>
          <w:rFonts w:asciiTheme="minorHAnsi" w:hAnsiTheme="minorHAnsi"/>
          <w:sz w:val="24"/>
          <w:szCs w:val="24"/>
        </w:rPr>
      </w:pPr>
      <w:r>
        <w:rPr>
          <w:rFonts w:asciiTheme="minorHAnsi" w:hAnsiTheme="minorHAnsi"/>
          <w:sz w:val="24"/>
          <w:szCs w:val="24"/>
        </w:rPr>
        <w:t xml:space="preserve">- Chạy Container đầu tiên: để kiểm tra Docker hoạt động bình thường, chạy lệnh sau để kéo và chạy container </w:t>
      </w:r>
      <w:r w:rsidRPr="0074511F">
        <w:rPr>
          <w:rFonts w:asciiTheme="minorHAnsi" w:hAnsiTheme="minorHAnsi"/>
          <w:color w:val="0070C0"/>
          <w:sz w:val="24"/>
          <w:szCs w:val="24"/>
        </w:rPr>
        <w:t>hello-world</w:t>
      </w:r>
      <w:r>
        <w:rPr>
          <w:rFonts w:asciiTheme="minorHAnsi" w:hAnsiTheme="minorHAnsi"/>
          <w:sz w:val="24"/>
          <w:szCs w:val="24"/>
        </w:rPr>
        <w:t xml:space="preserve">: </w:t>
      </w:r>
      <w:r w:rsidRPr="0074511F">
        <w:rPr>
          <w:rFonts w:asciiTheme="minorHAnsi" w:hAnsiTheme="minorHAnsi"/>
          <w:color w:val="0070C0"/>
          <w:sz w:val="24"/>
          <w:szCs w:val="24"/>
        </w:rPr>
        <w:t>docker run hello-world</w:t>
      </w:r>
      <w:r>
        <w:rPr>
          <w:rFonts w:asciiTheme="minorHAnsi" w:hAnsiTheme="minorHAnsi"/>
          <w:sz w:val="24"/>
          <w:szCs w:val="24"/>
        </w:rPr>
        <w:t>. Nếu Docker hoạt động bình thường, bạn sẽ thấy thông báo “Hello from Docker!”.</w:t>
      </w:r>
    </w:p>
    <w:p w14:paraId="5C17B6F0" w14:textId="7B70BDAA" w:rsidR="0074511F" w:rsidRPr="0074511F" w:rsidRDefault="0074511F" w:rsidP="00704FE6">
      <w:pPr>
        <w:rPr>
          <w:rFonts w:asciiTheme="minorHAnsi" w:hAnsiTheme="minorHAnsi"/>
          <w:b/>
          <w:bCs/>
          <w:color w:val="C00000"/>
          <w:sz w:val="28"/>
          <w:szCs w:val="28"/>
        </w:rPr>
      </w:pPr>
      <w:r w:rsidRPr="0074511F">
        <w:rPr>
          <w:rFonts w:asciiTheme="minorHAnsi" w:hAnsiTheme="minorHAnsi"/>
          <w:b/>
          <w:bCs/>
          <w:color w:val="C00000"/>
          <w:sz w:val="28"/>
          <w:szCs w:val="28"/>
        </w:rPr>
        <w:t>4. Các lệnh Docker cơ bản</w:t>
      </w:r>
    </w:p>
    <w:p w14:paraId="4D0738F5" w14:textId="48EF2F5F" w:rsidR="0074511F" w:rsidRDefault="0074511F" w:rsidP="0074511F">
      <w:pPr>
        <w:rPr>
          <w:rFonts w:asciiTheme="minorHAnsi" w:hAnsiTheme="minorHAnsi"/>
          <w:sz w:val="24"/>
          <w:szCs w:val="24"/>
        </w:rPr>
      </w:pPr>
      <w:r>
        <w:rPr>
          <w:rFonts w:asciiTheme="minorHAnsi" w:hAnsiTheme="minorHAnsi"/>
          <w:sz w:val="24"/>
          <w:szCs w:val="24"/>
        </w:rPr>
        <w:t>Dưới đây là một số lệnh Docker cơ bản mà bạn sẽ sử dụng thường xuyên khi làm việc với Docker:</w:t>
      </w:r>
    </w:p>
    <w:p w14:paraId="636C5699" w14:textId="0B4F0187" w:rsidR="00F142BE" w:rsidRDefault="00F142BE" w:rsidP="00F142BE">
      <w:pPr>
        <w:pStyle w:val="ListParagraph"/>
        <w:numPr>
          <w:ilvl w:val="0"/>
          <w:numId w:val="16"/>
        </w:numPr>
        <w:rPr>
          <w:rFonts w:asciiTheme="minorHAnsi" w:hAnsiTheme="minorHAnsi"/>
          <w:sz w:val="24"/>
          <w:szCs w:val="24"/>
        </w:rPr>
      </w:pPr>
      <w:r w:rsidRPr="00F142BE">
        <w:rPr>
          <w:rFonts w:asciiTheme="minorHAnsi" w:hAnsiTheme="minorHAnsi"/>
          <w:b/>
          <w:bCs/>
          <w:sz w:val="24"/>
          <w:szCs w:val="24"/>
        </w:rPr>
        <w:t>docker --version</w:t>
      </w:r>
      <w:r w:rsidRPr="00F142BE">
        <w:rPr>
          <w:rFonts w:asciiTheme="minorHAnsi" w:hAnsiTheme="minorHAnsi"/>
          <w:sz w:val="24"/>
          <w:szCs w:val="24"/>
        </w:rPr>
        <w:t>:</w:t>
      </w:r>
      <w:r w:rsidRPr="00F142BE">
        <w:rPr>
          <w:rFonts w:asciiTheme="minorHAnsi" w:hAnsiTheme="minorHAnsi"/>
          <w:b/>
          <w:bCs/>
          <w:sz w:val="24"/>
          <w:szCs w:val="24"/>
        </w:rPr>
        <w:t xml:space="preserve"> </w:t>
      </w:r>
      <w:r>
        <w:rPr>
          <w:rFonts w:asciiTheme="minorHAnsi" w:hAnsiTheme="minorHAnsi"/>
          <w:sz w:val="24"/>
          <w:szCs w:val="24"/>
        </w:rPr>
        <w:t>hiển thị phiên bản Docker hiện tại.</w:t>
      </w:r>
    </w:p>
    <w:p w14:paraId="1E31FD5E" w14:textId="54E87224" w:rsid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--version</w:t>
      </w:r>
    </w:p>
    <w:p w14:paraId="4ADCF9C2" w14:textId="66AC3852" w:rsidR="00F142BE" w:rsidRPr="00F142BE" w:rsidRDefault="00F142BE" w:rsidP="00F142BE">
      <w:pPr>
        <w:pStyle w:val="ListParagraph"/>
        <w:numPr>
          <w:ilvl w:val="0"/>
          <w:numId w:val="16"/>
        </w:numPr>
        <w:rPr>
          <w:rFonts w:asciiTheme="minorHAnsi" w:hAnsiTheme="minorHAnsi"/>
          <w:sz w:val="24"/>
          <w:szCs w:val="24"/>
        </w:rPr>
      </w:pPr>
      <w:r w:rsidRPr="00F142BE">
        <w:rPr>
          <w:rFonts w:asciiTheme="minorHAnsi" w:hAnsiTheme="minorHAnsi"/>
          <w:b/>
          <w:bCs/>
          <w:sz w:val="24"/>
          <w:szCs w:val="24"/>
        </w:rPr>
        <w:lastRenderedPageBreak/>
        <w:t>docker pull</w:t>
      </w:r>
      <w:r w:rsidRPr="00F142BE">
        <w:rPr>
          <w:rFonts w:asciiTheme="minorHAnsi" w:hAnsiTheme="minorHAnsi"/>
          <w:sz w:val="24"/>
          <w:szCs w:val="24"/>
        </w:rPr>
        <w:t>: kéo một Docker image từ Docker Hub.</w:t>
      </w:r>
    </w:p>
    <w:p w14:paraId="3A926F71" w14:textId="7CEBB6F7" w:rsidR="00F142BE" w:rsidRP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pull &lt;image_name&gt;</w:t>
      </w:r>
    </w:p>
    <w:p w14:paraId="5875B0D7" w14:textId="307CF91A" w:rsidR="0074511F" w:rsidRDefault="00F142BE" w:rsidP="00F142BE">
      <w:pPr>
        <w:pStyle w:val="ListParagraph"/>
        <w:numPr>
          <w:ilvl w:val="0"/>
          <w:numId w:val="16"/>
        </w:numPr>
        <w:rPr>
          <w:rFonts w:asciiTheme="minorHAnsi" w:hAnsiTheme="minorHAnsi"/>
          <w:sz w:val="24"/>
          <w:szCs w:val="24"/>
        </w:rPr>
      </w:pPr>
      <w:r w:rsidRPr="00F142BE">
        <w:rPr>
          <w:rFonts w:asciiTheme="minorHAnsi" w:hAnsiTheme="minorHAnsi"/>
          <w:b/>
          <w:bCs/>
          <w:sz w:val="24"/>
          <w:szCs w:val="24"/>
        </w:rPr>
        <w:t>docker run</w:t>
      </w:r>
      <w:r>
        <w:rPr>
          <w:rFonts w:asciiTheme="minorHAnsi" w:hAnsiTheme="minorHAnsi"/>
          <w:sz w:val="24"/>
          <w:szCs w:val="24"/>
        </w:rPr>
        <w:t>: tạo và chạy một container từ một Docker image.</w:t>
      </w:r>
    </w:p>
    <w:p w14:paraId="05EF4F10" w14:textId="4462EB89" w:rsidR="00F142BE" w:rsidRP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run &lt;image_name&gt;</w:t>
      </w:r>
    </w:p>
    <w:p w14:paraId="559D6A1C" w14:textId="5B51C3DC" w:rsidR="00F142BE" w:rsidRDefault="00F142BE" w:rsidP="00F142BE">
      <w:pPr>
        <w:pStyle w:val="ListParagraph"/>
        <w:numPr>
          <w:ilvl w:val="0"/>
          <w:numId w:val="16"/>
        </w:numPr>
        <w:rPr>
          <w:rFonts w:asciiTheme="minorHAnsi" w:hAnsiTheme="minorHAnsi"/>
          <w:sz w:val="24"/>
          <w:szCs w:val="24"/>
        </w:rPr>
      </w:pPr>
      <w:r>
        <w:rPr>
          <w:rFonts w:asciiTheme="minorHAnsi" w:hAnsiTheme="minorHAnsi"/>
          <w:b/>
          <w:bCs/>
          <w:sz w:val="24"/>
          <w:szCs w:val="24"/>
        </w:rPr>
        <w:t>docker ps</w:t>
      </w:r>
      <w:r>
        <w:rPr>
          <w:rFonts w:asciiTheme="minorHAnsi" w:hAnsiTheme="minorHAnsi"/>
          <w:sz w:val="24"/>
          <w:szCs w:val="24"/>
        </w:rPr>
        <w:t>: liệt kê các container đang chạy.</w:t>
      </w:r>
    </w:p>
    <w:p w14:paraId="030EA770" w14:textId="14BB375A" w:rsidR="00F142BE" w:rsidRP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ps</w:t>
      </w:r>
    </w:p>
    <w:p w14:paraId="5DBA8F61" w14:textId="4CC3B343" w:rsidR="00F142BE" w:rsidRDefault="00F142BE" w:rsidP="00F142BE">
      <w:pPr>
        <w:pStyle w:val="ListParagraph"/>
        <w:numPr>
          <w:ilvl w:val="0"/>
          <w:numId w:val="16"/>
        </w:numPr>
        <w:rPr>
          <w:rFonts w:asciiTheme="minorHAnsi" w:hAnsiTheme="minorHAnsi"/>
          <w:sz w:val="24"/>
          <w:szCs w:val="24"/>
        </w:rPr>
      </w:pPr>
      <w:r>
        <w:rPr>
          <w:rFonts w:asciiTheme="minorHAnsi" w:hAnsiTheme="minorHAnsi"/>
          <w:b/>
          <w:bCs/>
          <w:sz w:val="24"/>
          <w:szCs w:val="24"/>
        </w:rPr>
        <w:t>docker ps -a</w:t>
      </w:r>
      <w:r>
        <w:rPr>
          <w:rFonts w:asciiTheme="minorHAnsi" w:hAnsiTheme="minorHAnsi"/>
          <w:sz w:val="24"/>
          <w:szCs w:val="24"/>
        </w:rPr>
        <w:t>: liệt kê tất cả các container, bao gồm cả các container đã dừng.</w:t>
      </w:r>
    </w:p>
    <w:p w14:paraId="27C001BA" w14:textId="6F3E4011" w:rsidR="00F142BE" w:rsidRP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ps -a</w:t>
      </w:r>
    </w:p>
    <w:p w14:paraId="4C6CEE31" w14:textId="11C28EB9" w:rsidR="00F142BE" w:rsidRDefault="00F142BE" w:rsidP="00F142BE">
      <w:pPr>
        <w:pStyle w:val="ListParagraph"/>
        <w:numPr>
          <w:ilvl w:val="0"/>
          <w:numId w:val="16"/>
        </w:numPr>
        <w:rPr>
          <w:rFonts w:asciiTheme="minorHAnsi" w:hAnsiTheme="minorHAnsi"/>
          <w:sz w:val="24"/>
          <w:szCs w:val="24"/>
        </w:rPr>
      </w:pPr>
      <w:r>
        <w:rPr>
          <w:rFonts w:asciiTheme="minorHAnsi" w:hAnsiTheme="minorHAnsi"/>
          <w:b/>
          <w:bCs/>
          <w:sz w:val="24"/>
          <w:szCs w:val="24"/>
        </w:rPr>
        <w:t>docker stop</w:t>
      </w:r>
      <w:r>
        <w:rPr>
          <w:rFonts w:asciiTheme="minorHAnsi" w:hAnsiTheme="minorHAnsi"/>
          <w:sz w:val="24"/>
          <w:szCs w:val="24"/>
        </w:rPr>
        <w:t>: dừng một container đang chạy.</w:t>
      </w:r>
    </w:p>
    <w:p w14:paraId="5342F1EF" w14:textId="664E0F4A" w:rsidR="00F142BE" w:rsidRP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stop &lt;container_id&gt;</w:t>
      </w:r>
    </w:p>
    <w:p w14:paraId="2B01C664" w14:textId="15271027" w:rsidR="00F142BE" w:rsidRDefault="00F142BE" w:rsidP="00F142BE">
      <w:pPr>
        <w:pStyle w:val="ListParagraph"/>
        <w:numPr>
          <w:ilvl w:val="0"/>
          <w:numId w:val="16"/>
        </w:numPr>
        <w:rPr>
          <w:rFonts w:asciiTheme="minorHAnsi" w:hAnsiTheme="minorHAnsi"/>
          <w:sz w:val="24"/>
          <w:szCs w:val="24"/>
        </w:rPr>
      </w:pPr>
      <w:r>
        <w:rPr>
          <w:rFonts w:asciiTheme="minorHAnsi" w:hAnsiTheme="minorHAnsi"/>
          <w:b/>
          <w:bCs/>
          <w:sz w:val="24"/>
          <w:szCs w:val="24"/>
        </w:rPr>
        <w:t>docker start</w:t>
      </w:r>
      <w:r>
        <w:rPr>
          <w:rFonts w:asciiTheme="minorHAnsi" w:hAnsiTheme="minorHAnsi"/>
          <w:sz w:val="24"/>
          <w:szCs w:val="24"/>
        </w:rPr>
        <w:t>: khởi động lại một container đã dừng.</w:t>
      </w:r>
    </w:p>
    <w:p w14:paraId="375735F9" w14:textId="7C2D29E6" w:rsidR="00F142BE" w:rsidRP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start &lt;container_id&gt;</w:t>
      </w:r>
    </w:p>
    <w:p w14:paraId="72766B1F" w14:textId="417DC0DA" w:rsidR="00F142BE" w:rsidRDefault="00F142BE" w:rsidP="00F142BE">
      <w:pPr>
        <w:pStyle w:val="ListParagraph"/>
        <w:numPr>
          <w:ilvl w:val="0"/>
          <w:numId w:val="16"/>
        </w:numPr>
        <w:rPr>
          <w:rFonts w:asciiTheme="minorHAnsi" w:hAnsiTheme="minorHAnsi"/>
          <w:sz w:val="24"/>
          <w:szCs w:val="24"/>
        </w:rPr>
      </w:pPr>
      <w:r>
        <w:rPr>
          <w:rFonts w:asciiTheme="minorHAnsi" w:hAnsiTheme="minorHAnsi"/>
          <w:b/>
          <w:bCs/>
          <w:sz w:val="24"/>
          <w:szCs w:val="24"/>
        </w:rPr>
        <w:t>docker rm</w:t>
      </w:r>
      <w:r>
        <w:rPr>
          <w:rFonts w:asciiTheme="minorHAnsi" w:hAnsiTheme="minorHAnsi"/>
          <w:sz w:val="24"/>
          <w:szCs w:val="24"/>
        </w:rPr>
        <w:t>: xoá một container đã dừng.</w:t>
      </w:r>
    </w:p>
    <w:p w14:paraId="3E7DDFB1" w14:textId="1E9ED1A8" w:rsidR="00F142BE" w:rsidRP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rm &lt;container_id&gt;</w:t>
      </w:r>
    </w:p>
    <w:p w14:paraId="53C82760" w14:textId="2DEDF2B5" w:rsidR="00F142BE" w:rsidRDefault="00F142BE" w:rsidP="00F142BE">
      <w:pPr>
        <w:pStyle w:val="ListParagraph"/>
        <w:numPr>
          <w:ilvl w:val="0"/>
          <w:numId w:val="16"/>
        </w:numPr>
        <w:rPr>
          <w:rFonts w:asciiTheme="minorHAnsi" w:hAnsiTheme="minorHAnsi"/>
          <w:sz w:val="24"/>
          <w:szCs w:val="24"/>
        </w:rPr>
      </w:pPr>
      <w:r>
        <w:rPr>
          <w:rFonts w:asciiTheme="minorHAnsi" w:hAnsiTheme="minorHAnsi"/>
          <w:b/>
          <w:bCs/>
          <w:sz w:val="24"/>
          <w:szCs w:val="24"/>
        </w:rPr>
        <w:t>docker rmi</w:t>
      </w:r>
      <w:r>
        <w:rPr>
          <w:rFonts w:asciiTheme="minorHAnsi" w:hAnsiTheme="minorHAnsi"/>
          <w:sz w:val="24"/>
          <w:szCs w:val="24"/>
        </w:rPr>
        <w:t>: xoá một Docker image.</w:t>
      </w:r>
    </w:p>
    <w:p w14:paraId="2CEEC000" w14:textId="78634FFC" w:rsidR="00F142BE" w:rsidRPr="00F142BE" w:rsidRDefault="00F142BE" w:rsidP="00F142BE">
      <w:pPr>
        <w:ind w:left="720"/>
        <w:rPr>
          <w:rFonts w:asciiTheme="minorHAnsi" w:hAnsiTheme="minorHAnsi"/>
          <w:color w:val="0070C0"/>
          <w:sz w:val="24"/>
          <w:szCs w:val="24"/>
        </w:rPr>
      </w:pPr>
      <w:r w:rsidRPr="00F142BE">
        <w:rPr>
          <w:rFonts w:asciiTheme="minorHAnsi" w:hAnsiTheme="minorHAnsi"/>
          <w:color w:val="0070C0"/>
          <w:sz w:val="24"/>
          <w:szCs w:val="24"/>
        </w:rPr>
        <w:t>docker rmi &lt;image_name&gt;</w:t>
      </w:r>
    </w:p>
    <w:p w14:paraId="4EE98949" w14:textId="3540FCF0" w:rsidR="00F142BE" w:rsidRPr="00F142BE" w:rsidRDefault="00F142BE" w:rsidP="00F142BE">
      <w:pPr>
        <w:rPr>
          <w:rFonts w:asciiTheme="minorHAnsi" w:hAnsiTheme="minorHAnsi"/>
          <w:b/>
          <w:bCs/>
          <w:color w:val="C00000"/>
          <w:sz w:val="28"/>
          <w:szCs w:val="28"/>
        </w:rPr>
      </w:pPr>
      <w:r w:rsidRPr="00F142BE">
        <w:rPr>
          <w:rFonts w:asciiTheme="minorHAnsi" w:hAnsiTheme="minorHAnsi"/>
          <w:b/>
          <w:bCs/>
          <w:color w:val="C00000"/>
          <w:sz w:val="28"/>
          <w:szCs w:val="28"/>
        </w:rPr>
        <w:t>5. Ví dụ tạo và chạy một ứng dụng web đơn giản với Docker</w:t>
      </w:r>
    </w:p>
    <w:p w14:paraId="2B2B2053" w14:textId="5FDAD0BD" w:rsidR="0074511F" w:rsidRDefault="003C040E" w:rsidP="00704FE6">
      <w:pPr>
        <w:rPr>
          <w:rFonts w:asciiTheme="minorHAnsi" w:hAnsiTheme="minorHAnsi"/>
          <w:sz w:val="24"/>
          <w:szCs w:val="24"/>
        </w:rPr>
      </w:pPr>
      <w:r>
        <w:rPr>
          <w:rFonts w:asciiTheme="minorHAnsi" w:hAnsiTheme="minorHAnsi"/>
          <w:sz w:val="24"/>
          <w:szCs w:val="24"/>
        </w:rPr>
        <w:t>Trong ví dụ này, chúng ta sẽ tạo và chạy một ứng dụng web đơn giản sử dụng Docker.</w:t>
      </w:r>
    </w:p>
    <w:p w14:paraId="177E03B2" w14:textId="5A850D45" w:rsidR="003C040E" w:rsidRDefault="003C040E" w:rsidP="003C040E">
      <w:pPr>
        <w:pStyle w:val="ListParagraph"/>
        <w:numPr>
          <w:ilvl w:val="0"/>
          <w:numId w:val="17"/>
        </w:numPr>
        <w:rPr>
          <w:rFonts w:asciiTheme="minorHAnsi" w:hAnsiTheme="minorHAnsi"/>
          <w:sz w:val="24"/>
          <w:szCs w:val="24"/>
        </w:rPr>
      </w:pPr>
      <w:r w:rsidRPr="003C040E">
        <w:rPr>
          <w:rFonts w:asciiTheme="minorHAnsi" w:hAnsiTheme="minorHAnsi"/>
          <w:b/>
          <w:bCs/>
          <w:sz w:val="24"/>
          <w:szCs w:val="24"/>
        </w:rPr>
        <w:t>Tạo Dockerfile</w:t>
      </w:r>
      <w:r>
        <w:rPr>
          <w:rFonts w:asciiTheme="minorHAnsi" w:hAnsiTheme="minorHAnsi"/>
          <w:sz w:val="24"/>
          <w:szCs w:val="24"/>
        </w:rPr>
        <w:t>:</w:t>
      </w:r>
    </w:p>
    <w:p w14:paraId="31ED2485" w14:textId="1623A2B2" w:rsidR="003C040E" w:rsidRDefault="003C040E" w:rsidP="003C040E">
      <w:pPr>
        <w:ind w:left="360"/>
        <w:rPr>
          <w:rFonts w:asciiTheme="minorHAnsi" w:hAnsiTheme="minorHAnsi"/>
          <w:sz w:val="24"/>
          <w:szCs w:val="24"/>
        </w:rPr>
      </w:pPr>
      <w:r>
        <w:rPr>
          <w:rFonts w:asciiTheme="minorHAnsi" w:hAnsiTheme="minorHAnsi"/>
          <w:sz w:val="24"/>
          <w:szCs w:val="24"/>
        </w:rPr>
        <w:t xml:space="preserve">Tạo một file có tên là </w:t>
      </w:r>
      <w:r w:rsidRPr="003C040E">
        <w:rPr>
          <w:rFonts w:asciiTheme="minorHAnsi" w:hAnsiTheme="minorHAnsi"/>
          <w:color w:val="0070C0"/>
          <w:sz w:val="24"/>
          <w:szCs w:val="24"/>
        </w:rPr>
        <w:t>Dockerfile</w:t>
      </w:r>
      <w:r>
        <w:rPr>
          <w:rFonts w:asciiTheme="minorHAnsi" w:hAnsiTheme="minorHAnsi"/>
          <w:sz w:val="24"/>
          <w:szCs w:val="24"/>
        </w:rPr>
        <w:t xml:space="preserve"> với nội dung sau:</w:t>
      </w:r>
    </w:p>
    <w:p w14:paraId="60C99683" w14:textId="347C6449" w:rsidR="003C040E" w:rsidRDefault="003C040E" w:rsidP="003C040E">
      <w:pPr>
        <w:ind w:left="360"/>
        <w:jc w:val="center"/>
        <w:rPr>
          <w:rFonts w:asciiTheme="minorHAnsi" w:hAnsiTheme="minorHAnsi"/>
          <w:sz w:val="24"/>
          <w:szCs w:val="24"/>
        </w:rPr>
      </w:pPr>
      <w:r w:rsidRPr="003C040E">
        <w:rPr>
          <w:rFonts w:asciiTheme="minorHAnsi" w:hAnsiTheme="minorHAnsi"/>
          <w:sz w:val="24"/>
          <w:szCs w:val="24"/>
        </w:rPr>
        <w:lastRenderedPageBreak/>
        <w:drawing>
          <wp:inline distT="0" distB="0" distL="0" distR="0" wp14:anchorId="23201B24" wp14:editId="76A11F4E">
            <wp:extent cx="5486400" cy="4150995"/>
            <wp:effectExtent l="0" t="0" r="0" b="1905"/>
            <wp:docPr id="10921931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93117" name="Picture 1" descr="A screenshot of a computer program&#10;&#10;AI-generated content may be incorrect."/>
                    <pic:cNvPicPr/>
                  </pic:nvPicPr>
                  <pic:blipFill>
                    <a:blip r:embed="rId8"/>
                    <a:stretch>
                      <a:fillRect/>
                    </a:stretch>
                  </pic:blipFill>
                  <pic:spPr>
                    <a:xfrm>
                      <a:off x="0" y="0"/>
                      <a:ext cx="5486400" cy="4150995"/>
                    </a:xfrm>
                    <a:prstGeom prst="rect">
                      <a:avLst/>
                    </a:prstGeom>
                  </pic:spPr>
                </pic:pic>
              </a:graphicData>
            </a:graphic>
          </wp:inline>
        </w:drawing>
      </w:r>
    </w:p>
    <w:p w14:paraId="2EFD7DFF" w14:textId="172B8CF3" w:rsidR="003C040E" w:rsidRDefault="003C040E" w:rsidP="003C040E">
      <w:pPr>
        <w:pStyle w:val="ListParagraph"/>
        <w:numPr>
          <w:ilvl w:val="0"/>
          <w:numId w:val="17"/>
        </w:numPr>
        <w:rPr>
          <w:rFonts w:asciiTheme="minorHAnsi" w:hAnsiTheme="minorHAnsi"/>
          <w:sz w:val="24"/>
          <w:szCs w:val="24"/>
        </w:rPr>
      </w:pPr>
      <w:r w:rsidRPr="003C040E">
        <w:rPr>
          <w:rFonts w:asciiTheme="minorHAnsi" w:hAnsiTheme="minorHAnsi"/>
          <w:b/>
          <w:bCs/>
          <w:sz w:val="24"/>
          <w:szCs w:val="24"/>
        </w:rPr>
        <w:t>Tạo file package.json</w:t>
      </w:r>
      <w:r>
        <w:rPr>
          <w:rFonts w:asciiTheme="minorHAnsi" w:hAnsiTheme="minorHAnsi"/>
          <w:sz w:val="24"/>
          <w:szCs w:val="24"/>
        </w:rPr>
        <w:t>:</w:t>
      </w:r>
    </w:p>
    <w:p w14:paraId="135D6175" w14:textId="0BBCD18D" w:rsidR="003C040E" w:rsidRDefault="003C040E" w:rsidP="003C040E">
      <w:pPr>
        <w:ind w:left="360"/>
        <w:rPr>
          <w:rFonts w:asciiTheme="minorHAnsi" w:hAnsiTheme="minorHAnsi"/>
          <w:sz w:val="24"/>
          <w:szCs w:val="24"/>
        </w:rPr>
      </w:pPr>
      <w:r>
        <w:rPr>
          <w:rFonts w:asciiTheme="minorHAnsi" w:hAnsiTheme="minorHAnsi"/>
          <w:sz w:val="24"/>
          <w:szCs w:val="24"/>
        </w:rPr>
        <w:t xml:space="preserve">Tạo một file có tên là </w:t>
      </w:r>
      <w:r w:rsidRPr="003C040E">
        <w:rPr>
          <w:rFonts w:asciiTheme="minorHAnsi" w:hAnsiTheme="minorHAnsi"/>
          <w:color w:val="0070C0"/>
          <w:sz w:val="24"/>
          <w:szCs w:val="24"/>
        </w:rPr>
        <w:t>package.json</w:t>
      </w:r>
      <w:r>
        <w:rPr>
          <w:rFonts w:asciiTheme="minorHAnsi" w:hAnsiTheme="minorHAnsi"/>
          <w:sz w:val="24"/>
          <w:szCs w:val="24"/>
        </w:rPr>
        <w:t xml:space="preserve"> với nội dung sau:</w:t>
      </w:r>
    </w:p>
    <w:p w14:paraId="066E791C" w14:textId="55BCA72A" w:rsidR="003C040E" w:rsidRDefault="003C040E" w:rsidP="003C040E">
      <w:pPr>
        <w:ind w:left="360"/>
        <w:jc w:val="center"/>
        <w:rPr>
          <w:rFonts w:asciiTheme="minorHAnsi" w:hAnsiTheme="minorHAnsi"/>
          <w:sz w:val="24"/>
          <w:szCs w:val="24"/>
        </w:rPr>
      </w:pPr>
      <w:r w:rsidRPr="003C040E">
        <w:rPr>
          <w:rFonts w:asciiTheme="minorHAnsi" w:hAnsiTheme="minorHAnsi"/>
          <w:sz w:val="24"/>
          <w:szCs w:val="24"/>
        </w:rPr>
        <w:drawing>
          <wp:inline distT="0" distB="0" distL="0" distR="0" wp14:anchorId="4165E441" wp14:editId="08F78E07">
            <wp:extent cx="4709160" cy="2512642"/>
            <wp:effectExtent l="0" t="0" r="0" b="2540"/>
            <wp:docPr id="164407286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072869" name="Picture 1" descr="A screen shot of a computer code&#10;&#10;AI-generated content may be incorrect."/>
                    <pic:cNvPicPr/>
                  </pic:nvPicPr>
                  <pic:blipFill>
                    <a:blip r:embed="rId9"/>
                    <a:stretch>
                      <a:fillRect/>
                    </a:stretch>
                  </pic:blipFill>
                  <pic:spPr>
                    <a:xfrm>
                      <a:off x="0" y="0"/>
                      <a:ext cx="4714949" cy="2515731"/>
                    </a:xfrm>
                    <a:prstGeom prst="rect">
                      <a:avLst/>
                    </a:prstGeom>
                  </pic:spPr>
                </pic:pic>
              </a:graphicData>
            </a:graphic>
          </wp:inline>
        </w:drawing>
      </w:r>
    </w:p>
    <w:p w14:paraId="3ABAE43D" w14:textId="0AB84FCE" w:rsidR="003C040E" w:rsidRDefault="003C040E" w:rsidP="003C040E">
      <w:pPr>
        <w:pStyle w:val="ListParagraph"/>
        <w:numPr>
          <w:ilvl w:val="0"/>
          <w:numId w:val="17"/>
        </w:numPr>
        <w:rPr>
          <w:rFonts w:asciiTheme="minorHAnsi" w:hAnsiTheme="minorHAnsi"/>
          <w:sz w:val="24"/>
          <w:szCs w:val="24"/>
        </w:rPr>
      </w:pPr>
      <w:r w:rsidRPr="003C040E">
        <w:rPr>
          <w:rFonts w:asciiTheme="minorHAnsi" w:hAnsiTheme="minorHAnsi"/>
          <w:b/>
          <w:bCs/>
          <w:sz w:val="24"/>
          <w:szCs w:val="24"/>
        </w:rPr>
        <w:t>Tạo file app.js</w:t>
      </w:r>
      <w:r>
        <w:rPr>
          <w:rFonts w:asciiTheme="minorHAnsi" w:hAnsiTheme="minorHAnsi"/>
          <w:sz w:val="24"/>
          <w:szCs w:val="24"/>
        </w:rPr>
        <w:t>:</w:t>
      </w:r>
    </w:p>
    <w:p w14:paraId="22D5BAEF" w14:textId="5AF4E087" w:rsidR="003C040E" w:rsidRDefault="003C040E" w:rsidP="003C040E">
      <w:pPr>
        <w:ind w:left="360"/>
        <w:rPr>
          <w:rFonts w:asciiTheme="minorHAnsi" w:hAnsiTheme="minorHAnsi"/>
          <w:sz w:val="24"/>
          <w:szCs w:val="24"/>
        </w:rPr>
      </w:pPr>
      <w:r>
        <w:rPr>
          <w:rFonts w:asciiTheme="minorHAnsi" w:hAnsiTheme="minorHAnsi"/>
          <w:sz w:val="24"/>
          <w:szCs w:val="24"/>
        </w:rPr>
        <w:t xml:space="preserve">Tạo một file có tên là </w:t>
      </w:r>
      <w:r w:rsidRPr="003C040E">
        <w:rPr>
          <w:rFonts w:asciiTheme="minorHAnsi" w:hAnsiTheme="minorHAnsi"/>
          <w:color w:val="0070C0"/>
          <w:sz w:val="24"/>
          <w:szCs w:val="24"/>
        </w:rPr>
        <w:t xml:space="preserve">app.js </w:t>
      </w:r>
      <w:r>
        <w:rPr>
          <w:rFonts w:asciiTheme="minorHAnsi" w:hAnsiTheme="minorHAnsi"/>
          <w:sz w:val="24"/>
          <w:szCs w:val="24"/>
        </w:rPr>
        <w:t>với nội dung sau:</w:t>
      </w:r>
    </w:p>
    <w:p w14:paraId="33758C46" w14:textId="4004547E" w:rsidR="003C040E" w:rsidRDefault="003C040E" w:rsidP="003C040E">
      <w:pPr>
        <w:ind w:left="360"/>
        <w:jc w:val="center"/>
        <w:rPr>
          <w:rFonts w:asciiTheme="minorHAnsi" w:hAnsiTheme="minorHAnsi"/>
          <w:sz w:val="24"/>
          <w:szCs w:val="24"/>
        </w:rPr>
      </w:pPr>
      <w:r w:rsidRPr="003C040E">
        <w:rPr>
          <w:rFonts w:asciiTheme="minorHAnsi" w:hAnsiTheme="minorHAnsi"/>
          <w:sz w:val="24"/>
          <w:szCs w:val="24"/>
        </w:rPr>
        <w:lastRenderedPageBreak/>
        <w:drawing>
          <wp:inline distT="0" distB="0" distL="0" distR="0" wp14:anchorId="012A3C2B" wp14:editId="15DE85EC">
            <wp:extent cx="4991100" cy="2271991"/>
            <wp:effectExtent l="0" t="0" r="0" b="0"/>
            <wp:docPr id="7374706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470617" name="Picture 1" descr="A screen shot of a computer code&#10;&#10;AI-generated content may be incorrect."/>
                    <pic:cNvPicPr/>
                  </pic:nvPicPr>
                  <pic:blipFill>
                    <a:blip r:embed="rId10"/>
                    <a:stretch>
                      <a:fillRect/>
                    </a:stretch>
                  </pic:blipFill>
                  <pic:spPr>
                    <a:xfrm>
                      <a:off x="0" y="0"/>
                      <a:ext cx="5000808" cy="2276410"/>
                    </a:xfrm>
                    <a:prstGeom prst="rect">
                      <a:avLst/>
                    </a:prstGeom>
                  </pic:spPr>
                </pic:pic>
              </a:graphicData>
            </a:graphic>
          </wp:inline>
        </w:drawing>
      </w:r>
    </w:p>
    <w:p w14:paraId="4F4B8885" w14:textId="11106A15" w:rsidR="003C040E" w:rsidRDefault="003C040E" w:rsidP="003C040E">
      <w:pPr>
        <w:pStyle w:val="ListParagraph"/>
        <w:numPr>
          <w:ilvl w:val="0"/>
          <w:numId w:val="17"/>
        </w:numPr>
        <w:rPr>
          <w:rFonts w:asciiTheme="minorHAnsi" w:hAnsiTheme="minorHAnsi"/>
          <w:sz w:val="24"/>
          <w:szCs w:val="24"/>
        </w:rPr>
      </w:pPr>
      <w:r w:rsidRPr="003C040E">
        <w:rPr>
          <w:rFonts w:asciiTheme="minorHAnsi" w:hAnsiTheme="minorHAnsi"/>
          <w:b/>
          <w:bCs/>
          <w:sz w:val="24"/>
          <w:szCs w:val="24"/>
        </w:rPr>
        <w:t>Xây dựng Docker image</w:t>
      </w:r>
      <w:r>
        <w:rPr>
          <w:rFonts w:asciiTheme="minorHAnsi" w:hAnsiTheme="minorHAnsi"/>
          <w:sz w:val="24"/>
          <w:szCs w:val="24"/>
        </w:rPr>
        <w:t>:</w:t>
      </w:r>
    </w:p>
    <w:p w14:paraId="64B7E645" w14:textId="5FAFF353" w:rsidR="003C040E" w:rsidRDefault="003C040E" w:rsidP="003C040E">
      <w:pPr>
        <w:ind w:left="360"/>
        <w:rPr>
          <w:rFonts w:asciiTheme="minorHAnsi" w:hAnsiTheme="minorHAnsi"/>
          <w:sz w:val="24"/>
          <w:szCs w:val="24"/>
        </w:rPr>
      </w:pPr>
      <w:r>
        <w:rPr>
          <w:rFonts w:asciiTheme="minorHAnsi" w:hAnsiTheme="minorHAnsi"/>
          <w:sz w:val="24"/>
          <w:szCs w:val="24"/>
        </w:rPr>
        <w:t xml:space="preserve">Sử dụng lệnh </w:t>
      </w:r>
      <w:r w:rsidRPr="003C040E">
        <w:rPr>
          <w:rFonts w:asciiTheme="minorHAnsi" w:hAnsiTheme="minorHAnsi"/>
          <w:color w:val="0070C0"/>
          <w:sz w:val="24"/>
          <w:szCs w:val="24"/>
        </w:rPr>
        <w:t xml:space="preserve">docker build </w:t>
      </w:r>
      <w:r>
        <w:rPr>
          <w:rFonts w:asciiTheme="minorHAnsi" w:hAnsiTheme="minorHAnsi"/>
          <w:sz w:val="24"/>
          <w:szCs w:val="24"/>
        </w:rPr>
        <w:t>để xây dựng Docker image từ Dockerfile:</w:t>
      </w:r>
    </w:p>
    <w:p w14:paraId="0BEA0DBD" w14:textId="012AEFAA" w:rsidR="003C040E" w:rsidRDefault="003C040E" w:rsidP="003C040E">
      <w:pPr>
        <w:ind w:left="360"/>
        <w:jc w:val="center"/>
        <w:rPr>
          <w:rFonts w:asciiTheme="minorHAnsi" w:hAnsiTheme="minorHAnsi"/>
          <w:sz w:val="24"/>
          <w:szCs w:val="24"/>
        </w:rPr>
      </w:pPr>
      <w:r w:rsidRPr="003C040E">
        <w:rPr>
          <w:rFonts w:asciiTheme="minorHAnsi" w:hAnsiTheme="minorHAnsi"/>
          <w:sz w:val="24"/>
          <w:szCs w:val="24"/>
        </w:rPr>
        <w:drawing>
          <wp:inline distT="0" distB="0" distL="0" distR="0" wp14:anchorId="67390254" wp14:editId="33980CE3">
            <wp:extent cx="5151120" cy="470397"/>
            <wp:effectExtent l="0" t="0" r="0" b="6350"/>
            <wp:docPr id="980513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13176" name=""/>
                    <pic:cNvPicPr/>
                  </pic:nvPicPr>
                  <pic:blipFill>
                    <a:blip r:embed="rId11"/>
                    <a:stretch>
                      <a:fillRect/>
                    </a:stretch>
                  </pic:blipFill>
                  <pic:spPr>
                    <a:xfrm>
                      <a:off x="0" y="0"/>
                      <a:ext cx="5183283" cy="473334"/>
                    </a:xfrm>
                    <a:prstGeom prst="rect">
                      <a:avLst/>
                    </a:prstGeom>
                  </pic:spPr>
                </pic:pic>
              </a:graphicData>
            </a:graphic>
          </wp:inline>
        </w:drawing>
      </w:r>
    </w:p>
    <w:p w14:paraId="28420925" w14:textId="401CCD97" w:rsidR="003C040E" w:rsidRDefault="003C040E" w:rsidP="003C040E">
      <w:pPr>
        <w:pStyle w:val="ListParagraph"/>
        <w:numPr>
          <w:ilvl w:val="0"/>
          <w:numId w:val="17"/>
        </w:numPr>
        <w:rPr>
          <w:rFonts w:asciiTheme="minorHAnsi" w:hAnsiTheme="minorHAnsi"/>
          <w:sz w:val="24"/>
          <w:szCs w:val="24"/>
        </w:rPr>
      </w:pPr>
      <w:r w:rsidRPr="00602267">
        <w:rPr>
          <w:rFonts w:asciiTheme="minorHAnsi" w:hAnsiTheme="minorHAnsi"/>
          <w:b/>
          <w:bCs/>
          <w:sz w:val="24"/>
          <w:szCs w:val="24"/>
        </w:rPr>
        <w:t>Chạy Docker container</w:t>
      </w:r>
      <w:r>
        <w:rPr>
          <w:rFonts w:asciiTheme="minorHAnsi" w:hAnsiTheme="minorHAnsi"/>
          <w:sz w:val="24"/>
          <w:szCs w:val="24"/>
        </w:rPr>
        <w:t>:</w:t>
      </w:r>
    </w:p>
    <w:p w14:paraId="479E4B07" w14:textId="4A5F3744" w:rsidR="003C040E" w:rsidRDefault="003C040E" w:rsidP="003C040E">
      <w:pPr>
        <w:ind w:left="360"/>
        <w:rPr>
          <w:rFonts w:asciiTheme="minorHAnsi" w:hAnsiTheme="minorHAnsi"/>
          <w:sz w:val="24"/>
          <w:szCs w:val="24"/>
        </w:rPr>
      </w:pPr>
      <w:r>
        <w:rPr>
          <w:rFonts w:asciiTheme="minorHAnsi" w:hAnsiTheme="minorHAnsi"/>
          <w:sz w:val="24"/>
          <w:szCs w:val="24"/>
        </w:rPr>
        <w:t xml:space="preserve">Sử dụng lệnh </w:t>
      </w:r>
      <w:r w:rsidRPr="00602267">
        <w:rPr>
          <w:rFonts w:asciiTheme="minorHAnsi" w:hAnsiTheme="minorHAnsi"/>
          <w:color w:val="0070C0"/>
          <w:sz w:val="24"/>
          <w:szCs w:val="24"/>
        </w:rPr>
        <w:t xml:space="preserve">docker run </w:t>
      </w:r>
      <w:r>
        <w:rPr>
          <w:rFonts w:asciiTheme="minorHAnsi" w:hAnsiTheme="minorHAnsi"/>
          <w:sz w:val="24"/>
          <w:szCs w:val="24"/>
        </w:rPr>
        <w:t>để tạo và chạy một container từ Docker image vừa xây dựng:</w:t>
      </w:r>
    </w:p>
    <w:p w14:paraId="1628C4E1" w14:textId="0ABEF116" w:rsidR="003C040E" w:rsidRDefault="00602267" w:rsidP="00602267">
      <w:pPr>
        <w:ind w:left="360"/>
        <w:jc w:val="center"/>
        <w:rPr>
          <w:rFonts w:asciiTheme="minorHAnsi" w:hAnsiTheme="minorHAnsi"/>
          <w:sz w:val="24"/>
          <w:szCs w:val="24"/>
        </w:rPr>
      </w:pPr>
      <w:r w:rsidRPr="00602267">
        <w:rPr>
          <w:rFonts w:asciiTheme="minorHAnsi" w:hAnsiTheme="minorHAnsi"/>
          <w:sz w:val="24"/>
          <w:szCs w:val="24"/>
        </w:rPr>
        <w:drawing>
          <wp:inline distT="0" distB="0" distL="0" distR="0" wp14:anchorId="5A338F77" wp14:editId="7D789180">
            <wp:extent cx="5143138" cy="451810"/>
            <wp:effectExtent l="0" t="0" r="635" b="5715"/>
            <wp:docPr id="1431155557" name="Picture 1" descr="A blue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155557" name="Picture 1" descr="A blue background with white text&#10;&#10;AI-generated content may be incorrect."/>
                    <pic:cNvPicPr/>
                  </pic:nvPicPr>
                  <pic:blipFill>
                    <a:blip r:embed="rId12"/>
                    <a:stretch>
                      <a:fillRect/>
                    </a:stretch>
                  </pic:blipFill>
                  <pic:spPr>
                    <a:xfrm>
                      <a:off x="0" y="0"/>
                      <a:ext cx="5180297" cy="455074"/>
                    </a:xfrm>
                    <a:prstGeom prst="rect">
                      <a:avLst/>
                    </a:prstGeom>
                  </pic:spPr>
                </pic:pic>
              </a:graphicData>
            </a:graphic>
          </wp:inline>
        </w:drawing>
      </w:r>
    </w:p>
    <w:p w14:paraId="737D0D76" w14:textId="4EE41889" w:rsidR="00602267" w:rsidRDefault="00602267" w:rsidP="00602267">
      <w:pPr>
        <w:pStyle w:val="ListParagraph"/>
        <w:numPr>
          <w:ilvl w:val="0"/>
          <w:numId w:val="17"/>
        </w:numPr>
        <w:rPr>
          <w:rFonts w:asciiTheme="minorHAnsi" w:hAnsiTheme="minorHAnsi"/>
          <w:sz w:val="24"/>
          <w:szCs w:val="24"/>
        </w:rPr>
      </w:pPr>
      <w:r w:rsidRPr="00602267">
        <w:rPr>
          <w:rFonts w:asciiTheme="minorHAnsi" w:hAnsiTheme="minorHAnsi"/>
          <w:b/>
          <w:bCs/>
          <w:sz w:val="24"/>
          <w:szCs w:val="24"/>
        </w:rPr>
        <w:t>Truy cập ứng dụng</w:t>
      </w:r>
      <w:r>
        <w:rPr>
          <w:rFonts w:asciiTheme="minorHAnsi" w:hAnsiTheme="minorHAnsi"/>
          <w:sz w:val="24"/>
          <w:szCs w:val="24"/>
        </w:rPr>
        <w:t>:</w:t>
      </w:r>
    </w:p>
    <w:p w14:paraId="2B259413" w14:textId="0BAAE8E2" w:rsidR="00602267" w:rsidRDefault="00602267" w:rsidP="00602267">
      <w:pPr>
        <w:ind w:left="360"/>
        <w:rPr>
          <w:rFonts w:asciiTheme="minorHAnsi" w:hAnsiTheme="minorHAnsi"/>
          <w:sz w:val="24"/>
          <w:szCs w:val="24"/>
        </w:rPr>
      </w:pPr>
      <w:r>
        <w:rPr>
          <w:rFonts w:asciiTheme="minorHAnsi" w:hAnsiTheme="minorHAnsi"/>
          <w:sz w:val="24"/>
          <w:szCs w:val="24"/>
        </w:rPr>
        <w:t xml:space="preserve">Mở trình duyệt web và truy cập </w:t>
      </w:r>
      <w:hyperlink r:id="rId13" w:history="1">
        <w:r w:rsidRPr="00602267">
          <w:rPr>
            <w:rStyle w:val="Hyperlink"/>
            <w:rFonts w:asciiTheme="minorHAnsi" w:hAnsiTheme="minorHAnsi"/>
            <w:color w:val="0070C0"/>
            <w:sz w:val="24"/>
            <w:szCs w:val="24"/>
          </w:rPr>
          <w:t>http://localhost:8080</w:t>
        </w:r>
      </w:hyperlink>
      <w:r>
        <w:rPr>
          <w:rFonts w:asciiTheme="minorHAnsi" w:hAnsiTheme="minorHAnsi"/>
          <w:sz w:val="24"/>
          <w:szCs w:val="24"/>
        </w:rPr>
        <w:t>. Bạn sẽ thấy thông báo “Hello, Docker!”.</w:t>
      </w:r>
    </w:p>
    <w:p w14:paraId="55985714" w14:textId="14DB7260" w:rsidR="00602267" w:rsidRPr="00602267" w:rsidRDefault="00602267" w:rsidP="00602267">
      <w:pPr>
        <w:rPr>
          <w:rFonts w:asciiTheme="minorHAnsi" w:hAnsiTheme="minorHAnsi"/>
          <w:b/>
          <w:bCs/>
          <w:color w:val="C00000"/>
          <w:sz w:val="28"/>
          <w:szCs w:val="28"/>
        </w:rPr>
      </w:pPr>
      <w:r w:rsidRPr="00602267">
        <w:rPr>
          <w:rFonts w:asciiTheme="minorHAnsi" w:hAnsiTheme="minorHAnsi"/>
          <w:b/>
          <w:bCs/>
          <w:color w:val="C00000"/>
          <w:sz w:val="28"/>
          <w:szCs w:val="28"/>
        </w:rPr>
        <w:t>6. Lợi ích của Docker</w:t>
      </w:r>
    </w:p>
    <w:p w14:paraId="6C975840" w14:textId="2055991C" w:rsidR="00602267" w:rsidRDefault="00602267" w:rsidP="00602267">
      <w:pPr>
        <w:rPr>
          <w:rFonts w:asciiTheme="minorHAnsi" w:hAnsiTheme="minorHAnsi"/>
          <w:sz w:val="24"/>
          <w:szCs w:val="24"/>
        </w:rPr>
      </w:pPr>
      <w:r>
        <w:rPr>
          <w:rFonts w:asciiTheme="minorHAnsi" w:hAnsiTheme="minorHAnsi"/>
          <w:sz w:val="24"/>
          <w:szCs w:val="24"/>
        </w:rPr>
        <w:t>Docker mang lại nhiều lợi ích cho quá trình phát triển và triển khai ứng dụng:</w:t>
      </w:r>
    </w:p>
    <w:p w14:paraId="31F79B5F" w14:textId="52F6D3CD" w:rsidR="00602267" w:rsidRDefault="00602267" w:rsidP="00602267">
      <w:pPr>
        <w:rPr>
          <w:rFonts w:asciiTheme="minorHAnsi" w:hAnsiTheme="minorHAnsi"/>
          <w:sz w:val="24"/>
          <w:szCs w:val="24"/>
        </w:rPr>
      </w:pPr>
      <w:r>
        <w:rPr>
          <w:rFonts w:asciiTheme="minorHAnsi" w:hAnsiTheme="minorHAnsi"/>
          <w:sz w:val="24"/>
          <w:szCs w:val="24"/>
        </w:rPr>
        <w:t xml:space="preserve">- </w:t>
      </w:r>
      <w:r w:rsidRPr="00602267">
        <w:rPr>
          <w:rFonts w:asciiTheme="minorHAnsi" w:hAnsiTheme="minorHAnsi"/>
          <w:b/>
          <w:bCs/>
          <w:sz w:val="24"/>
          <w:szCs w:val="24"/>
        </w:rPr>
        <w:t>Tính nhất quán</w:t>
      </w:r>
      <w:r>
        <w:rPr>
          <w:rFonts w:asciiTheme="minorHAnsi" w:hAnsiTheme="minorHAnsi"/>
          <w:sz w:val="24"/>
          <w:szCs w:val="24"/>
        </w:rPr>
        <w:t>: Docker đảm bảo rằng ứng dụng sẽ hoạt động nhất quán trên nhiều môi trường khác nhau, từ máy phát triển đến máy chủ sản xuất.</w:t>
      </w:r>
    </w:p>
    <w:p w14:paraId="3F647E9E" w14:textId="3442EA0A" w:rsidR="00602267" w:rsidRDefault="00602267" w:rsidP="00602267">
      <w:pPr>
        <w:rPr>
          <w:rFonts w:asciiTheme="minorHAnsi" w:hAnsiTheme="minorHAnsi"/>
          <w:sz w:val="24"/>
          <w:szCs w:val="24"/>
        </w:rPr>
      </w:pPr>
      <w:r>
        <w:rPr>
          <w:rFonts w:asciiTheme="minorHAnsi" w:hAnsiTheme="minorHAnsi"/>
          <w:sz w:val="24"/>
          <w:szCs w:val="24"/>
        </w:rPr>
        <w:t xml:space="preserve">- </w:t>
      </w:r>
      <w:r w:rsidRPr="00602267">
        <w:rPr>
          <w:rFonts w:asciiTheme="minorHAnsi" w:hAnsiTheme="minorHAnsi"/>
          <w:b/>
          <w:bCs/>
          <w:sz w:val="24"/>
          <w:szCs w:val="24"/>
        </w:rPr>
        <w:t>Tính di động</w:t>
      </w:r>
      <w:r>
        <w:rPr>
          <w:rFonts w:asciiTheme="minorHAnsi" w:hAnsiTheme="minorHAnsi"/>
          <w:sz w:val="24"/>
          <w:szCs w:val="24"/>
        </w:rPr>
        <w:t>: Docker container có thể chạy trên nhiều nền tảng khác nhau, bao gồm máy tính cá nhân, máy chủ vật lý, máy ảo, và các dịch vụ đám mây.</w:t>
      </w:r>
    </w:p>
    <w:p w14:paraId="131C820F" w14:textId="3BC05423" w:rsidR="00602267" w:rsidRDefault="00602267" w:rsidP="00602267">
      <w:pPr>
        <w:rPr>
          <w:rFonts w:asciiTheme="minorHAnsi" w:hAnsiTheme="minorHAnsi"/>
          <w:sz w:val="24"/>
          <w:szCs w:val="24"/>
        </w:rPr>
      </w:pPr>
      <w:r>
        <w:rPr>
          <w:rFonts w:asciiTheme="minorHAnsi" w:hAnsiTheme="minorHAnsi"/>
          <w:sz w:val="24"/>
          <w:szCs w:val="24"/>
        </w:rPr>
        <w:lastRenderedPageBreak/>
        <w:t xml:space="preserve">- </w:t>
      </w:r>
      <w:r w:rsidRPr="00602267">
        <w:rPr>
          <w:rFonts w:asciiTheme="minorHAnsi" w:hAnsiTheme="minorHAnsi"/>
          <w:b/>
          <w:bCs/>
          <w:sz w:val="24"/>
          <w:szCs w:val="24"/>
        </w:rPr>
        <w:t>Hiệu quả tài nguyên</w:t>
      </w:r>
      <w:r>
        <w:rPr>
          <w:rFonts w:asciiTheme="minorHAnsi" w:hAnsiTheme="minorHAnsi"/>
          <w:sz w:val="24"/>
          <w:szCs w:val="24"/>
        </w:rPr>
        <w:t>: Docker container nhẹ hơn so với máy ảo vì chúng chia sẻ kernel của hệ điều hành chủ và chỉ bao gồm các thành phần cần thiết, để chạy ứng dụng.</w:t>
      </w:r>
    </w:p>
    <w:p w14:paraId="308D9053" w14:textId="01BFE03E" w:rsidR="00602267" w:rsidRDefault="00602267" w:rsidP="00602267">
      <w:pPr>
        <w:rPr>
          <w:rFonts w:asciiTheme="minorHAnsi" w:hAnsiTheme="minorHAnsi"/>
          <w:sz w:val="24"/>
          <w:szCs w:val="24"/>
        </w:rPr>
      </w:pPr>
      <w:r>
        <w:rPr>
          <w:rFonts w:asciiTheme="minorHAnsi" w:hAnsiTheme="minorHAnsi"/>
          <w:sz w:val="24"/>
          <w:szCs w:val="24"/>
        </w:rPr>
        <w:t xml:space="preserve">- </w:t>
      </w:r>
      <w:r w:rsidRPr="00602267">
        <w:rPr>
          <w:rFonts w:asciiTheme="minorHAnsi" w:hAnsiTheme="minorHAnsi"/>
          <w:b/>
          <w:bCs/>
          <w:sz w:val="24"/>
          <w:szCs w:val="24"/>
        </w:rPr>
        <w:t>Tính linh hoạt</w:t>
      </w:r>
      <w:r>
        <w:rPr>
          <w:rFonts w:asciiTheme="minorHAnsi" w:hAnsiTheme="minorHAnsi"/>
          <w:sz w:val="24"/>
          <w:szCs w:val="24"/>
        </w:rPr>
        <w:t>: Docker cho phép dễ dàng mở rộng và thu nhỏ ứng dụng bằng cách thêm hoặc xoá các container.</w:t>
      </w:r>
    </w:p>
    <w:p w14:paraId="5DFB9537" w14:textId="3AFB669C" w:rsidR="00602267" w:rsidRPr="00602267" w:rsidRDefault="00602267" w:rsidP="00602267">
      <w:pPr>
        <w:rPr>
          <w:rFonts w:asciiTheme="minorHAnsi" w:hAnsiTheme="minorHAnsi"/>
          <w:sz w:val="24"/>
          <w:szCs w:val="24"/>
        </w:rPr>
      </w:pPr>
      <w:r>
        <w:rPr>
          <w:rFonts w:asciiTheme="minorHAnsi" w:hAnsiTheme="minorHAnsi"/>
          <w:sz w:val="24"/>
          <w:szCs w:val="24"/>
        </w:rPr>
        <w:t xml:space="preserve">- </w:t>
      </w:r>
      <w:r w:rsidRPr="00602267">
        <w:rPr>
          <w:rFonts w:asciiTheme="minorHAnsi" w:hAnsiTheme="minorHAnsi"/>
          <w:b/>
          <w:bCs/>
          <w:sz w:val="24"/>
          <w:szCs w:val="24"/>
        </w:rPr>
        <w:t>Tích hợp IC/CD</w:t>
      </w:r>
      <w:r>
        <w:rPr>
          <w:rFonts w:asciiTheme="minorHAnsi" w:hAnsiTheme="minorHAnsi"/>
          <w:sz w:val="24"/>
          <w:szCs w:val="24"/>
        </w:rPr>
        <w:t>: Docker tích hợp tốt với các công cụ CI/CD, giúp tự động hoá quá trình xây dựng, kiểm thử và triển khai ứng dụng.</w:t>
      </w:r>
    </w:p>
    <w:sectPr w:rsidR="00602267" w:rsidRPr="0060226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94B80"/>
    <w:multiLevelType w:val="hybridMultilevel"/>
    <w:tmpl w:val="2724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237FA6"/>
    <w:multiLevelType w:val="hybridMultilevel"/>
    <w:tmpl w:val="4C3A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3290A"/>
    <w:multiLevelType w:val="hybridMultilevel"/>
    <w:tmpl w:val="5EA8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8A43F2"/>
    <w:multiLevelType w:val="hybridMultilevel"/>
    <w:tmpl w:val="F54C0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52F43"/>
    <w:multiLevelType w:val="hybridMultilevel"/>
    <w:tmpl w:val="438A5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F00567"/>
    <w:multiLevelType w:val="hybridMultilevel"/>
    <w:tmpl w:val="10CE3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010CB"/>
    <w:multiLevelType w:val="hybridMultilevel"/>
    <w:tmpl w:val="C60EC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17AEB"/>
    <w:multiLevelType w:val="hybridMultilevel"/>
    <w:tmpl w:val="F906E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493645">
    <w:abstractNumId w:val="8"/>
  </w:num>
  <w:num w:numId="2" w16cid:durableId="1290815931">
    <w:abstractNumId w:val="6"/>
  </w:num>
  <w:num w:numId="3" w16cid:durableId="684213898">
    <w:abstractNumId w:val="5"/>
  </w:num>
  <w:num w:numId="4" w16cid:durableId="1185897244">
    <w:abstractNumId w:val="4"/>
  </w:num>
  <w:num w:numId="5" w16cid:durableId="99569137">
    <w:abstractNumId w:val="7"/>
  </w:num>
  <w:num w:numId="6" w16cid:durableId="1445463247">
    <w:abstractNumId w:val="3"/>
  </w:num>
  <w:num w:numId="7" w16cid:durableId="1542399268">
    <w:abstractNumId w:val="2"/>
  </w:num>
  <w:num w:numId="8" w16cid:durableId="1028221875">
    <w:abstractNumId w:val="1"/>
  </w:num>
  <w:num w:numId="9" w16cid:durableId="1727071774">
    <w:abstractNumId w:val="0"/>
  </w:num>
  <w:num w:numId="10" w16cid:durableId="1260336240">
    <w:abstractNumId w:val="15"/>
  </w:num>
  <w:num w:numId="11" w16cid:durableId="1207252388">
    <w:abstractNumId w:val="9"/>
  </w:num>
  <w:num w:numId="12" w16cid:durableId="1757554287">
    <w:abstractNumId w:val="11"/>
  </w:num>
  <w:num w:numId="13" w16cid:durableId="583032190">
    <w:abstractNumId w:val="12"/>
  </w:num>
  <w:num w:numId="14" w16cid:durableId="416094979">
    <w:abstractNumId w:val="16"/>
  </w:num>
  <w:num w:numId="15" w16cid:durableId="298650338">
    <w:abstractNumId w:val="10"/>
  </w:num>
  <w:num w:numId="16" w16cid:durableId="1772780735">
    <w:abstractNumId w:val="14"/>
  </w:num>
  <w:num w:numId="17" w16cid:durableId="2482689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28FD"/>
    <w:rsid w:val="0029639D"/>
    <w:rsid w:val="002A088B"/>
    <w:rsid w:val="00313516"/>
    <w:rsid w:val="00326F90"/>
    <w:rsid w:val="003C040E"/>
    <w:rsid w:val="00602267"/>
    <w:rsid w:val="00704FE6"/>
    <w:rsid w:val="0074511F"/>
    <w:rsid w:val="008865EF"/>
    <w:rsid w:val="00AA1D8D"/>
    <w:rsid w:val="00B47730"/>
    <w:rsid w:val="00CB0664"/>
    <w:rsid w:val="00DE3743"/>
    <w:rsid w:val="00F142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AE222"/>
  <w14:defaultImageDpi w14:val="300"/>
  <w15:docId w15:val="{339BA2C8-B240-4E50-A07B-1800424E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704FE6"/>
    <w:rPr>
      <w:color w:val="0000FF" w:themeColor="hyperlink"/>
      <w:u w:val="single"/>
    </w:rPr>
  </w:style>
  <w:style w:type="character" w:styleId="UnresolvedMention">
    <w:name w:val="Unresolved Mention"/>
    <w:basedOn w:val="DefaultParagraphFont"/>
    <w:uiPriority w:val="99"/>
    <w:semiHidden/>
    <w:unhideWhenUsed/>
    <w:rsid w:val="00704F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6436392">
      <w:bodyDiv w:val="1"/>
      <w:marLeft w:val="0"/>
      <w:marRight w:val="0"/>
      <w:marTop w:val="0"/>
      <w:marBottom w:val="0"/>
      <w:divBdr>
        <w:top w:val="none" w:sz="0" w:space="0" w:color="auto"/>
        <w:left w:val="none" w:sz="0" w:space="0" w:color="auto"/>
        <w:bottom w:val="none" w:sz="0" w:space="0" w:color="auto"/>
        <w:right w:val="none" w:sz="0" w:space="0" w:color="auto"/>
      </w:divBdr>
      <w:divsChild>
        <w:div w:id="993534603">
          <w:marLeft w:val="0"/>
          <w:marRight w:val="0"/>
          <w:marTop w:val="0"/>
          <w:marBottom w:val="0"/>
          <w:divBdr>
            <w:top w:val="single" w:sz="2" w:space="0" w:color="auto"/>
            <w:left w:val="single" w:sz="2" w:space="0" w:color="auto"/>
            <w:bottom w:val="single" w:sz="2" w:space="0" w:color="auto"/>
            <w:right w:val="single" w:sz="2" w:space="0" w:color="auto"/>
          </w:divBdr>
          <w:divsChild>
            <w:div w:id="1521550137">
              <w:marLeft w:val="0"/>
              <w:marRight w:val="0"/>
              <w:marTop w:val="0"/>
              <w:marBottom w:val="0"/>
              <w:divBdr>
                <w:top w:val="single" w:sz="2" w:space="0" w:color="auto"/>
                <w:left w:val="single" w:sz="2" w:space="0" w:color="auto"/>
                <w:bottom w:val="single" w:sz="2" w:space="0" w:color="auto"/>
                <w:right w:val="single" w:sz="2" w:space="0" w:color="auto"/>
              </w:divBdr>
            </w:div>
          </w:divsChild>
        </w:div>
        <w:div w:id="121387318">
          <w:marLeft w:val="0"/>
          <w:marRight w:val="0"/>
          <w:marTop w:val="0"/>
          <w:marBottom w:val="0"/>
          <w:divBdr>
            <w:top w:val="single" w:sz="2" w:space="0" w:color="auto"/>
            <w:left w:val="single" w:sz="2" w:space="0" w:color="auto"/>
            <w:bottom w:val="single" w:sz="2" w:space="0" w:color="auto"/>
            <w:right w:val="single" w:sz="2" w:space="0" w:color="auto"/>
          </w:divBdr>
          <w:divsChild>
            <w:div w:id="1687756609">
              <w:marLeft w:val="0"/>
              <w:marRight w:val="0"/>
              <w:marTop w:val="0"/>
              <w:marBottom w:val="0"/>
              <w:divBdr>
                <w:top w:val="none" w:sz="0" w:space="0" w:color="auto"/>
                <w:left w:val="none" w:sz="0" w:space="0" w:color="auto"/>
                <w:bottom w:val="none" w:sz="0" w:space="0" w:color="auto"/>
                <w:right w:val="none" w:sz="0" w:space="0" w:color="auto"/>
              </w:divBdr>
              <w:divsChild>
                <w:div w:id="450511782">
                  <w:marLeft w:val="0"/>
                  <w:marRight w:val="0"/>
                  <w:marTop w:val="0"/>
                  <w:marBottom w:val="0"/>
                  <w:divBdr>
                    <w:top w:val="single" w:sz="2" w:space="0" w:color="auto"/>
                    <w:left w:val="single" w:sz="2" w:space="0" w:color="auto"/>
                    <w:bottom w:val="single" w:sz="2" w:space="0" w:color="auto"/>
                    <w:right w:val="single" w:sz="2" w:space="0" w:color="auto"/>
                  </w:divBdr>
                  <w:divsChild>
                    <w:div w:id="2020618671">
                      <w:marLeft w:val="0"/>
                      <w:marRight w:val="0"/>
                      <w:marTop w:val="0"/>
                      <w:marBottom w:val="0"/>
                      <w:divBdr>
                        <w:top w:val="single" w:sz="2" w:space="0" w:color="auto"/>
                        <w:left w:val="single" w:sz="2" w:space="0" w:color="auto"/>
                        <w:bottom w:val="single" w:sz="2" w:space="0" w:color="auto"/>
                        <w:right w:val="single" w:sz="2" w:space="0" w:color="auto"/>
                      </w:divBdr>
                      <w:divsChild>
                        <w:div w:id="1689597755">
                          <w:marLeft w:val="0"/>
                          <w:marRight w:val="0"/>
                          <w:marTop w:val="0"/>
                          <w:marBottom w:val="0"/>
                          <w:divBdr>
                            <w:top w:val="single" w:sz="2" w:space="0" w:color="auto"/>
                            <w:left w:val="single" w:sz="2" w:space="0" w:color="auto"/>
                            <w:bottom w:val="single" w:sz="2" w:space="0" w:color="auto"/>
                            <w:right w:val="single" w:sz="2" w:space="0" w:color="auto"/>
                          </w:divBdr>
                        </w:div>
                        <w:div w:id="2000770495">
                          <w:marLeft w:val="0"/>
                          <w:marRight w:val="0"/>
                          <w:marTop w:val="0"/>
                          <w:marBottom w:val="0"/>
                          <w:divBdr>
                            <w:top w:val="single" w:sz="2" w:space="0" w:color="auto"/>
                            <w:left w:val="single" w:sz="2" w:space="0" w:color="auto"/>
                            <w:bottom w:val="single" w:sz="2" w:space="0" w:color="auto"/>
                            <w:right w:val="single" w:sz="2" w:space="0" w:color="auto"/>
                          </w:divBdr>
                        </w:div>
                        <w:div w:id="412359638">
                          <w:marLeft w:val="0"/>
                          <w:marRight w:val="0"/>
                          <w:marTop w:val="0"/>
                          <w:marBottom w:val="0"/>
                          <w:divBdr>
                            <w:top w:val="single" w:sz="2" w:space="0" w:color="auto"/>
                            <w:left w:val="single" w:sz="2" w:space="0" w:color="auto"/>
                            <w:bottom w:val="single" w:sz="2" w:space="0" w:color="auto"/>
                            <w:right w:val="single" w:sz="2" w:space="0" w:color="auto"/>
                          </w:divBdr>
                        </w:div>
                        <w:div w:id="1642999867">
                          <w:marLeft w:val="0"/>
                          <w:marRight w:val="0"/>
                          <w:marTop w:val="0"/>
                          <w:marBottom w:val="0"/>
                          <w:divBdr>
                            <w:top w:val="single" w:sz="2" w:space="0" w:color="auto"/>
                            <w:left w:val="single" w:sz="2" w:space="0" w:color="auto"/>
                            <w:bottom w:val="single" w:sz="2" w:space="0" w:color="auto"/>
                            <w:right w:val="single" w:sz="2" w:space="0" w:color="auto"/>
                          </w:divBdr>
                        </w:div>
                        <w:div w:id="1408305543">
                          <w:marLeft w:val="0"/>
                          <w:marRight w:val="0"/>
                          <w:marTop w:val="0"/>
                          <w:marBottom w:val="0"/>
                          <w:divBdr>
                            <w:top w:val="single" w:sz="2" w:space="0" w:color="auto"/>
                            <w:left w:val="single" w:sz="2" w:space="0" w:color="auto"/>
                            <w:bottom w:val="single" w:sz="2" w:space="0" w:color="auto"/>
                            <w:right w:val="single" w:sz="2" w:space="0" w:color="auto"/>
                          </w:divBdr>
                        </w:div>
                        <w:div w:id="201751610">
                          <w:marLeft w:val="0"/>
                          <w:marRight w:val="0"/>
                          <w:marTop w:val="0"/>
                          <w:marBottom w:val="0"/>
                          <w:divBdr>
                            <w:top w:val="single" w:sz="2" w:space="0" w:color="auto"/>
                            <w:left w:val="single" w:sz="2" w:space="0" w:color="auto"/>
                            <w:bottom w:val="single" w:sz="2" w:space="0" w:color="auto"/>
                            <w:right w:val="single" w:sz="2" w:space="0" w:color="auto"/>
                          </w:divBdr>
                        </w:div>
                        <w:div w:id="2030644183">
                          <w:marLeft w:val="0"/>
                          <w:marRight w:val="0"/>
                          <w:marTop w:val="0"/>
                          <w:marBottom w:val="0"/>
                          <w:divBdr>
                            <w:top w:val="single" w:sz="2" w:space="0" w:color="auto"/>
                            <w:left w:val="single" w:sz="2" w:space="0" w:color="auto"/>
                            <w:bottom w:val="single" w:sz="2" w:space="0" w:color="auto"/>
                            <w:right w:val="single" w:sz="2" w:space="0" w:color="auto"/>
                          </w:divBdr>
                        </w:div>
                        <w:div w:id="1840392007">
                          <w:marLeft w:val="0"/>
                          <w:marRight w:val="0"/>
                          <w:marTop w:val="0"/>
                          <w:marBottom w:val="0"/>
                          <w:divBdr>
                            <w:top w:val="single" w:sz="2" w:space="0" w:color="auto"/>
                            <w:left w:val="single" w:sz="2" w:space="0" w:color="auto"/>
                            <w:bottom w:val="single" w:sz="2" w:space="0" w:color="auto"/>
                            <w:right w:val="single" w:sz="2" w:space="0" w:color="auto"/>
                          </w:divBdr>
                        </w:div>
                        <w:div w:id="1791703882">
                          <w:marLeft w:val="0"/>
                          <w:marRight w:val="0"/>
                          <w:marTop w:val="0"/>
                          <w:marBottom w:val="0"/>
                          <w:divBdr>
                            <w:top w:val="single" w:sz="2" w:space="0" w:color="auto"/>
                            <w:left w:val="single" w:sz="2" w:space="0" w:color="auto"/>
                            <w:bottom w:val="single" w:sz="2" w:space="0" w:color="auto"/>
                            <w:right w:val="single" w:sz="2" w:space="0" w:color="auto"/>
                          </w:divBdr>
                        </w:div>
                        <w:div w:id="244807724">
                          <w:marLeft w:val="0"/>
                          <w:marRight w:val="0"/>
                          <w:marTop w:val="0"/>
                          <w:marBottom w:val="0"/>
                          <w:divBdr>
                            <w:top w:val="single" w:sz="2" w:space="0" w:color="auto"/>
                            <w:left w:val="single" w:sz="2" w:space="0" w:color="auto"/>
                            <w:bottom w:val="single" w:sz="2" w:space="0" w:color="auto"/>
                            <w:right w:val="single" w:sz="2" w:space="0" w:color="auto"/>
                          </w:divBdr>
                        </w:div>
                        <w:div w:id="1697148800">
                          <w:marLeft w:val="0"/>
                          <w:marRight w:val="0"/>
                          <w:marTop w:val="0"/>
                          <w:marBottom w:val="0"/>
                          <w:divBdr>
                            <w:top w:val="single" w:sz="2" w:space="0" w:color="auto"/>
                            <w:left w:val="single" w:sz="2" w:space="0" w:color="auto"/>
                            <w:bottom w:val="single" w:sz="2" w:space="0" w:color="auto"/>
                            <w:right w:val="single" w:sz="2" w:space="0" w:color="auto"/>
                          </w:divBdr>
                        </w:div>
                        <w:div w:id="943268758">
                          <w:marLeft w:val="0"/>
                          <w:marRight w:val="0"/>
                          <w:marTop w:val="0"/>
                          <w:marBottom w:val="0"/>
                          <w:divBdr>
                            <w:top w:val="single" w:sz="2" w:space="0" w:color="auto"/>
                            <w:left w:val="single" w:sz="2" w:space="0" w:color="auto"/>
                            <w:bottom w:val="single" w:sz="2" w:space="0" w:color="auto"/>
                            <w:right w:val="single" w:sz="2" w:space="0" w:color="auto"/>
                          </w:divBdr>
                        </w:div>
                        <w:div w:id="1017542863">
                          <w:marLeft w:val="0"/>
                          <w:marRight w:val="0"/>
                          <w:marTop w:val="0"/>
                          <w:marBottom w:val="0"/>
                          <w:divBdr>
                            <w:top w:val="single" w:sz="2" w:space="0" w:color="auto"/>
                            <w:left w:val="single" w:sz="2" w:space="0" w:color="auto"/>
                            <w:bottom w:val="single" w:sz="2" w:space="0" w:color="auto"/>
                            <w:right w:val="single" w:sz="2" w:space="0" w:color="auto"/>
                          </w:divBdr>
                        </w:div>
                        <w:div w:id="1322000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85954557">
      <w:bodyDiv w:val="1"/>
      <w:marLeft w:val="0"/>
      <w:marRight w:val="0"/>
      <w:marTop w:val="0"/>
      <w:marBottom w:val="0"/>
      <w:divBdr>
        <w:top w:val="none" w:sz="0" w:space="0" w:color="auto"/>
        <w:left w:val="none" w:sz="0" w:space="0" w:color="auto"/>
        <w:bottom w:val="none" w:sz="0" w:space="0" w:color="auto"/>
        <w:right w:val="none" w:sz="0" w:space="0" w:color="auto"/>
      </w:divBdr>
      <w:divsChild>
        <w:div w:id="1116022103">
          <w:marLeft w:val="0"/>
          <w:marRight w:val="0"/>
          <w:marTop w:val="0"/>
          <w:marBottom w:val="0"/>
          <w:divBdr>
            <w:top w:val="single" w:sz="2" w:space="0" w:color="auto"/>
            <w:left w:val="single" w:sz="2" w:space="0" w:color="auto"/>
            <w:bottom w:val="single" w:sz="2" w:space="0" w:color="auto"/>
            <w:right w:val="single" w:sz="2" w:space="0" w:color="auto"/>
          </w:divBdr>
          <w:divsChild>
            <w:div w:id="168183177">
              <w:marLeft w:val="0"/>
              <w:marRight w:val="0"/>
              <w:marTop w:val="0"/>
              <w:marBottom w:val="0"/>
              <w:divBdr>
                <w:top w:val="single" w:sz="2" w:space="0" w:color="auto"/>
                <w:left w:val="single" w:sz="2" w:space="0" w:color="auto"/>
                <w:bottom w:val="single" w:sz="2" w:space="0" w:color="auto"/>
                <w:right w:val="single" w:sz="2" w:space="0" w:color="auto"/>
              </w:divBdr>
            </w:div>
          </w:divsChild>
        </w:div>
        <w:div w:id="256865338">
          <w:marLeft w:val="0"/>
          <w:marRight w:val="0"/>
          <w:marTop w:val="0"/>
          <w:marBottom w:val="0"/>
          <w:divBdr>
            <w:top w:val="single" w:sz="2" w:space="0" w:color="auto"/>
            <w:left w:val="single" w:sz="2" w:space="0" w:color="auto"/>
            <w:bottom w:val="single" w:sz="2" w:space="0" w:color="auto"/>
            <w:right w:val="single" w:sz="2" w:space="0" w:color="auto"/>
          </w:divBdr>
          <w:divsChild>
            <w:div w:id="1351687541">
              <w:marLeft w:val="0"/>
              <w:marRight w:val="0"/>
              <w:marTop w:val="0"/>
              <w:marBottom w:val="0"/>
              <w:divBdr>
                <w:top w:val="none" w:sz="0" w:space="0" w:color="auto"/>
                <w:left w:val="none" w:sz="0" w:space="0" w:color="auto"/>
                <w:bottom w:val="none" w:sz="0" w:space="0" w:color="auto"/>
                <w:right w:val="none" w:sz="0" w:space="0" w:color="auto"/>
              </w:divBdr>
              <w:divsChild>
                <w:div w:id="1446270430">
                  <w:marLeft w:val="0"/>
                  <w:marRight w:val="0"/>
                  <w:marTop w:val="0"/>
                  <w:marBottom w:val="0"/>
                  <w:divBdr>
                    <w:top w:val="single" w:sz="2" w:space="0" w:color="auto"/>
                    <w:left w:val="single" w:sz="2" w:space="0" w:color="auto"/>
                    <w:bottom w:val="single" w:sz="2" w:space="0" w:color="auto"/>
                    <w:right w:val="single" w:sz="2" w:space="0" w:color="auto"/>
                  </w:divBdr>
                  <w:divsChild>
                    <w:div w:id="441731296">
                      <w:marLeft w:val="0"/>
                      <w:marRight w:val="0"/>
                      <w:marTop w:val="0"/>
                      <w:marBottom w:val="0"/>
                      <w:divBdr>
                        <w:top w:val="single" w:sz="2" w:space="0" w:color="auto"/>
                        <w:left w:val="single" w:sz="2" w:space="0" w:color="auto"/>
                        <w:bottom w:val="single" w:sz="2" w:space="0" w:color="auto"/>
                        <w:right w:val="single" w:sz="2" w:space="0" w:color="auto"/>
                      </w:divBdr>
                      <w:divsChild>
                        <w:div w:id="1580479994">
                          <w:marLeft w:val="0"/>
                          <w:marRight w:val="0"/>
                          <w:marTop w:val="0"/>
                          <w:marBottom w:val="0"/>
                          <w:divBdr>
                            <w:top w:val="single" w:sz="2" w:space="0" w:color="auto"/>
                            <w:left w:val="single" w:sz="2" w:space="0" w:color="auto"/>
                            <w:bottom w:val="single" w:sz="2" w:space="0" w:color="auto"/>
                            <w:right w:val="single" w:sz="2" w:space="0" w:color="auto"/>
                          </w:divBdr>
                        </w:div>
                        <w:div w:id="1438787666">
                          <w:marLeft w:val="0"/>
                          <w:marRight w:val="0"/>
                          <w:marTop w:val="0"/>
                          <w:marBottom w:val="0"/>
                          <w:divBdr>
                            <w:top w:val="single" w:sz="2" w:space="0" w:color="auto"/>
                            <w:left w:val="single" w:sz="2" w:space="0" w:color="auto"/>
                            <w:bottom w:val="single" w:sz="2" w:space="0" w:color="auto"/>
                            <w:right w:val="single" w:sz="2" w:space="0" w:color="auto"/>
                          </w:divBdr>
                        </w:div>
                        <w:div w:id="1627731329">
                          <w:marLeft w:val="0"/>
                          <w:marRight w:val="0"/>
                          <w:marTop w:val="0"/>
                          <w:marBottom w:val="0"/>
                          <w:divBdr>
                            <w:top w:val="single" w:sz="2" w:space="0" w:color="auto"/>
                            <w:left w:val="single" w:sz="2" w:space="0" w:color="auto"/>
                            <w:bottom w:val="single" w:sz="2" w:space="0" w:color="auto"/>
                            <w:right w:val="single" w:sz="2" w:space="0" w:color="auto"/>
                          </w:divBdr>
                        </w:div>
                        <w:div w:id="589781355">
                          <w:marLeft w:val="0"/>
                          <w:marRight w:val="0"/>
                          <w:marTop w:val="0"/>
                          <w:marBottom w:val="0"/>
                          <w:divBdr>
                            <w:top w:val="single" w:sz="2" w:space="0" w:color="auto"/>
                            <w:left w:val="single" w:sz="2" w:space="0" w:color="auto"/>
                            <w:bottom w:val="single" w:sz="2" w:space="0" w:color="auto"/>
                            <w:right w:val="single" w:sz="2" w:space="0" w:color="auto"/>
                          </w:divBdr>
                        </w:div>
                        <w:div w:id="152066907">
                          <w:marLeft w:val="0"/>
                          <w:marRight w:val="0"/>
                          <w:marTop w:val="0"/>
                          <w:marBottom w:val="0"/>
                          <w:divBdr>
                            <w:top w:val="single" w:sz="2" w:space="0" w:color="auto"/>
                            <w:left w:val="single" w:sz="2" w:space="0" w:color="auto"/>
                            <w:bottom w:val="single" w:sz="2" w:space="0" w:color="auto"/>
                            <w:right w:val="single" w:sz="2" w:space="0" w:color="auto"/>
                          </w:divBdr>
                        </w:div>
                        <w:div w:id="1186363735">
                          <w:marLeft w:val="0"/>
                          <w:marRight w:val="0"/>
                          <w:marTop w:val="0"/>
                          <w:marBottom w:val="0"/>
                          <w:divBdr>
                            <w:top w:val="single" w:sz="2" w:space="0" w:color="auto"/>
                            <w:left w:val="single" w:sz="2" w:space="0" w:color="auto"/>
                            <w:bottom w:val="single" w:sz="2" w:space="0" w:color="auto"/>
                            <w:right w:val="single" w:sz="2" w:space="0" w:color="auto"/>
                          </w:divBdr>
                        </w:div>
                        <w:div w:id="846021141">
                          <w:marLeft w:val="0"/>
                          <w:marRight w:val="0"/>
                          <w:marTop w:val="0"/>
                          <w:marBottom w:val="0"/>
                          <w:divBdr>
                            <w:top w:val="single" w:sz="2" w:space="0" w:color="auto"/>
                            <w:left w:val="single" w:sz="2" w:space="0" w:color="auto"/>
                            <w:bottom w:val="single" w:sz="2" w:space="0" w:color="auto"/>
                            <w:right w:val="single" w:sz="2" w:space="0" w:color="auto"/>
                          </w:divBdr>
                        </w:div>
                        <w:div w:id="857504706">
                          <w:marLeft w:val="0"/>
                          <w:marRight w:val="0"/>
                          <w:marTop w:val="0"/>
                          <w:marBottom w:val="0"/>
                          <w:divBdr>
                            <w:top w:val="single" w:sz="2" w:space="0" w:color="auto"/>
                            <w:left w:val="single" w:sz="2" w:space="0" w:color="auto"/>
                            <w:bottom w:val="single" w:sz="2" w:space="0" w:color="auto"/>
                            <w:right w:val="single" w:sz="2" w:space="0" w:color="auto"/>
                          </w:divBdr>
                        </w:div>
                        <w:div w:id="1834183059">
                          <w:marLeft w:val="0"/>
                          <w:marRight w:val="0"/>
                          <w:marTop w:val="0"/>
                          <w:marBottom w:val="0"/>
                          <w:divBdr>
                            <w:top w:val="single" w:sz="2" w:space="0" w:color="auto"/>
                            <w:left w:val="single" w:sz="2" w:space="0" w:color="auto"/>
                            <w:bottom w:val="single" w:sz="2" w:space="0" w:color="auto"/>
                            <w:right w:val="single" w:sz="2" w:space="0" w:color="auto"/>
                          </w:divBdr>
                        </w:div>
                        <w:div w:id="920600899">
                          <w:marLeft w:val="0"/>
                          <w:marRight w:val="0"/>
                          <w:marTop w:val="0"/>
                          <w:marBottom w:val="0"/>
                          <w:divBdr>
                            <w:top w:val="single" w:sz="2" w:space="0" w:color="auto"/>
                            <w:left w:val="single" w:sz="2" w:space="0" w:color="auto"/>
                            <w:bottom w:val="single" w:sz="2" w:space="0" w:color="auto"/>
                            <w:right w:val="single" w:sz="2" w:space="0" w:color="auto"/>
                          </w:divBdr>
                        </w:div>
                        <w:div w:id="1041125847">
                          <w:marLeft w:val="0"/>
                          <w:marRight w:val="0"/>
                          <w:marTop w:val="0"/>
                          <w:marBottom w:val="0"/>
                          <w:divBdr>
                            <w:top w:val="single" w:sz="2" w:space="0" w:color="auto"/>
                            <w:left w:val="single" w:sz="2" w:space="0" w:color="auto"/>
                            <w:bottom w:val="single" w:sz="2" w:space="0" w:color="auto"/>
                            <w:right w:val="single" w:sz="2" w:space="0" w:color="auto"/>
                          </w:divBdr>
                        </w:div>
                        <w:div w:id="1173647849">
                          <w:marLeft w:val="0"/>
                          <w:marRight w:val="0"/>
                          <w:marTop w:val="0"/>
                          <w:marBottom w:val="0"/>
                          <w:divBdr>
                            <w:top w:val="single" w:sz="2" w:space="0" w:color="auto"/>
                            <w:left w:val="single" w:sz="2" w:space="0" w:color="auto"/>
                            <w:bottom w:val="single" w:sz="2" w:space="0" w:color="auto"/>
                            <w:right w:val="single" w:sz="2" w:space="0" w:color="auto"/>
                          </w:divBdr>
                        </w:div>
                        <w:div w:id="533352710">
                          <w:marLeft w:val="0"/>
                          <w:marRight w:val="0"/>
                          <w:marTop w:val="0"/>
                          <w:marBottom w:val="0"/>
                          <w:divBdr>
                            <w:top w:val="single" w:sz="2" w:space="0" w:color="auto"/>
                            <w:left w:val="single" w:sz="2" w:space="0" w:color="auto"/>
                            <w:bottom w:val="single" w:sz="2" w:space="0" w:color="auto"/>
                            <w:right w:val="single" w:sz="2" w:space="0" w:color="auto"/>
                          </w:divBdr>
                        </w:div>
                        <w:div w:id="20267131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hyperlink" Target="https://www.docker.com/get-started"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LÊ GIA KHÁNH</cp:lastModifiedBy>
  <cp:revision>3</cp:revision>
  <dcterms:created xsi:type="dcterms:W3CDTF">2013-12-23T23:15:00Z</dcterms:created>
  <dcterms:modified xsi:type="dcterms:W3CDTF">2025-06-16T16:28:00Z</dcterms:modified>
  <cp:category/>
</cp:coreProperties>
</file>