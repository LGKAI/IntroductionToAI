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7CE7B" w14:textId="6020E50F" w:rsidR="000157E8" w:rsidRPr="007B7596" w:rsidRDefault="00000000" w:rsidP="00F30FA0">
      <w:pPr>
        <w:pStyle w:val="Heading1"/>
        <w:jc w:val="center"/>
        <w:rPr>
          <w:sz w:val="36"/>
          <w:szCs w:val="36"/>
        </w:rPr>
      </w:pPr>
      <w:r w:rsidRPr="007B7596">
        <w:rPr>
          <w:sz w:val="36"/>
          <w:szCs w:val="36"/>
        </w:rPr>
        <w:t>SỔ TAY TERMINAL &amp; BASH</w:t>
      </w:r>
    </w:p>
    <w:p w14:paraId="5A88F3DC" w14:textId="77777777" w:rsidR="000157E8" w:rsidRPr="00DE24D3" w:rsidRDefault="00000000">
      <w:pPr>
        <w:pStyle w:val="Heading2"/>
        <w:rPr>
          <w:color w:val="C00000"/>
          <w:sz w:val="28"/>
          <w:szCs w:val="28"/>
        </w:rPr>
      </w:pPr>
      <w:r w:rsidRPr="00DE24D3">
        <w:rPr>
          <w:color w:val="C00000"/>
          <w:sz w:val="28"/>
          <w:szCs w:val="28"/>
        </w:rPr>
        <w:t>1. Terminal là gì?</w:t>
      </w:r>
    </w:p>
    <w:p w14:paraId="53001BFB" w14:textId="77777777" w:rsidR="000157E8" w:rsidRPr="00FA11E4" w:rsidRDefault="00000000">
      <w:pPr>
        <w:rPr>
          <w:sz w:val="24"/>
          <w:szCs w:val="24"/>
        </w:rPr>
      </w:pPr>
      <w:r w:rsidRPr="00FA11E4">
        <w:rPr>
          <w:sz w:val="24"/>
          <w:szCs w:val="24"/>
        </w:rPr>
        <w:t>Terminal (hay còn gọi là dòng lệnh – command line) là giao diện để người dùng gõ lệnh điều khiển máy tính thông qua bàn phím. Trên Windows có thể dùng Command Prompt hoặc PowerShell. Trên Linux/macOS dùng Terminal hoặc các shell như Bash, Zsh.</w:t>
      </w:r>
    </w:p>
    <w:p w14:paraId="463E5CF3" w14:textId="77777777" w:rsidR="000157E8" w:rsidRPr="00DE24D3" w:rsidRDefault="00000000">
      <w:pPr>
        <w:pStyle w:val="Heading2"/>
        <w:rPr>
          <w:color w:val="C00000"/>
          <w:sz w:val="28"/>
          <w:szCs w:val="28"/>
        </w:rPr>
      </w:pPr>
      <w:r w:rsidRPr="00DE24D3">
        <w:rPr>
          <w:color w:val="C00000"/>
          <w:sz w:val="28"/>
          <w:szCs w:val="28"/>
        </w:rPr>
        <w:t>2. Bash là gì?</w:t>
      </w:r>
    </w:p>
    <w:p w14:paraId="6180BE47" w14:textId="24CFE1D5" w:rsidR="000157E8" w:rsidRPr="00FA11E4" w:rsidRDefault="00000000">
      <w:pPr>
        <w:rPr>
          <w:sz w:val="24"/>
          <w:szCs w:val="24"/>
        </w:rPr>
      </w:pPr>
      <w:r w:rsidRPr="00FA11E4">
        <w:rPr>
          <w:sz w:val="24"/>
          <w:szCs w:val="24"/>
        </w:rPr>
        <w:t>Bash (Bourne Again S</w:t>
      </w:r>
      <w:r w:rsidR="00FA11E4" w:rsidRPr="00FA11E4">
        <w:rPr>
          <w:sz w:val="24"/>
          <w:szCs w:val="24"/>
        </w:rPr>
        <w:t>h</w:t>
      </w:r>
      <w:r w:rsidRPr="00FA11E4">
        <w:rPr>
          <w:sz w:val="24"/>
          <w:szCs w:val="24"/>
        </w:rPr>
        <w:t>ell) là trình thông dịch dòng lệnh phổ biến nhất trên Linux và macOS. Bash cho phép bạn thực thi các lệnh và viết các chương trình tự động hóa đơn giản gọi là shell script.</w:t>
      </w:r>
    </w:p>
    <w:p w14:paraId="23108821" w14:textId="77777777" w:rsidR="000157E8" w:rsidRPr="00DE24D3" w:rsidRDefault="00000000">
      <w:pPr>
        <w:pStyle w:val="Heading2"/>
        <w:rPr>
          <w:color w:val="C00000"/>
          <w:sz w:val="28"/>
          <w:szCs w:val="28"/>
        </w:rPr>
      </w:pPr>
      <w:r w:rsidRPr="00DE24D3">
        <w:rPr>
          <w:color w:val="C00000"/>
          <w:sz w:val="28"/>
          <w:szCs w:val="28"/>
        </w:rPr>
        <w:t>3. Các lệnh Terminal cơ bản</w:t>
      </w:r>
    </w:p>
    <w:p w14:paraId="4C4327C3" w14:textId="77777777" w:rsidR="000157E8" w:rsidRPr="00FA11E4" w:rsidRDefault="00000000">
      <w:pPr>
        <w:rPr>
          <w:sz w:val="24"/>
          <w:szCs w:val="24"/>
        </w:rPr>
      </w:pPr>
      <w:r w:rsidRPr="00FA11E4">
        <w:rPr>
          <w:sz w:val="24"/>
          <w:szCs w:val="24"/>
        </w:rPr>
        <w:t>• `pwd`: Hiển thị thư mục hiện tại</w:t>
      </w:r>
    </w:p>
    <w:p w14:paraId="47595282" w14:textId="77777777" w:rsidR="000157E8" w:rsidRPr="00FA11E4" w:rsidRDefault="00000000">
      <w:pPr>
        <w:rPr>
          <w:sz w:val="24"/>
          <w:szCs w:val="24"/>
        </w:rPr>
      </w:pPr>
      <w:r w:rsidRPr="00FA11E4">
        <w:rPr>
          <w:sz w:val="24"/>
          <w:szCs w:val="24"/>
        </w:rPr>
        <w:t>• `ls`: Liệt kê file/thư mục trong thư mục hiện tại</w:t>
      </w:r>
    </w:p>
    <w:p w14:paraId="48BF29EE" w14:textId="77777777" w:rsidR="000157E8" w:rsidRPr="00FA11E4" w:rsidRDefault="00000000">
      <w:pPr>
        <w:rPr>
          <w:sz w:val="24"/>
          <w:szCs w:val="24"/>
        </w:rPr>
      </w:pPr>
      <w:r w:rsidRPr="00FA11E4">
        <w:rPr>
          <w:sz w:val="24"/>
          <w:szCs w:val="24"/>
        </w:rPr>
        <w:t>• `cd &lt;tên_thư_mục&gt;`: Di chuyển đến thư mục khác</w:t>
      </w:r>
    </w:p>
    <w:p w14:paraId="68B86E18" w14:textId="77777777" w:rsidR="000157E8" w:rsidRPr="00FA11E4" w:rsidRDefault="00000000">
      <w:pPr>
        <w:rPr>
          <w:sz w:val="24"/>
          <w:szCs w:val="24"/>
        </w:rPr>
      </w:pPr>
      <w:r w:rsidRPr="00FA11E4">
        <w:rPr>
          <w:sz w:val="24"/>
          <w:szCs w:val="24"/>
        </w:rPr>
        <w:t>• `mkdir &lt;tên&gt;`: Tạo thư mục mới</w:t>
      </w:r>
    </w:p>
    <w:p w14:paraId="0664785F" w14:textId="77777777" w:rsidR="000157E8" w:rsidRPr="00FA11E4" w:rsidRDefault="00000000">
      <w:pPr>
        <w:rPr>
          <w:sz w:val="24"/>
          <w:szCs w:val="24"/>
        </w:rPr>
      </w:pPr>
      <w:r w:rsidRPr="00FA11E4">
        <w:rPr>
          <w:sz w:val="24"/>
          <w:szCs w:val="24"/>
        </w:rPr>
        <w:t>• `touch &lt;file&gt;`: Tạo file mới</w:t>
      </w:r>
    </w:p>
    <w:p w14:paraId="576A8C55" w14:textId="77777777" w:rsidR="000157E8" w:rsidRPr="00FA11E4" w:rsidRDefault="00000000">
      <w:pPr>
        <w:rPr>
          <w:sz w:val="24"/>
          <w:szCs w:val="24"/>
        </w:rPr>
      </w:pPr>
      <w:r w:rsidRPr="00FA11E4">
        <w:rPr>
          <w:sz w:val="24"/>
          <w:szCs w:val="24"/>
        </w:rPr>
        <w:t>• `rm &lt;file&gt;`: Xoá file</w:t>
      </w:r>
    </w:p>
    <w:p w14:paraId="2D967F15" w14:textId="77777777" w:rsidR="000157E8" w:rsidRPr="00FA11E4" w:rsidRDefault="00000000">
      <w:pPr>
        <w:rPr>
          <w:sz w:val="24"/>
          <w:szCs w:val="24"/>
        </w:rPr>
      </w:pPr>
      <w:r w:rsidRPr="00FA11E4">
        <w:rPr>
          <w:sz w:val="24"/>
          <w:szCs w:val="24"/>
        </w:rPr>
        <w:t>• `rm -r &lt;folder&gt;`: Xoá thư mục</w:t>
      </w:r>
    </w:p>
    <w:p w14:paraId="0196192E" w14:textId="77777777" w:rsidR="000157E8" w:rsidRPr="00FA11E4" w:rsidRDefault="00000000">
      <w:pPr>
        <w:rPr>
          <w:sz w:val="24"/>
          <w:szCs w:val="24"/>
        </w:rPr>
      </w:pPr>
      <w:r w:rsidRPr="00FA11E4">
        <w:rPr>
          <w:sz w:val="24"/>
          <w:szCs w:val="24"/>
        </w:rPr>
        <w:t>• `cp &lt;nguồn&gt; &lt;đích&gt;`: Sao chép file/thư mục</w:t>
      </w:r>
    </w:p>
    <w:p w14:paraId="7650B74D" w14:textId="77777777" w:rsidR="000157E8" w:rsidRPr="00FA11E4" w:rsidRDefault="00000000">
      <w:pPr>
        <w:rPr>
          <w:sz w:val="24"/>
          <w:szCs w:val="24"/>
        </w:rPr>
      </w:pPr>
      <w:r w:rsidRPr="00FA11E4">
        <w:rPr>
          <w:sz w:val="24"/>
          <w:szCs w:val="24"/>
        </w:rPr>
        <w:t>• `mv &lt;nguồn&gt; &lt;đích&gt;`: Di chuyển hoặc đổi tên</w:t>
      </w:r>
    </w:p>
    <w:p w14:paraId="1194EAA8" w14:textId="77777777" w:rsidR="000157E8" w:rsidRPr="00DE24D3" w:rsidRDefault="00000000">
      <w:pPr>
        <w:pStyle w:val="Heading2"/>
        <w:rPr>
          <w:color w:val="C00000"/>
          <w:sz w:val="28"/>
          <w:szCs w:val="28"/>
        </w:rPr>
      </w:pPr>
      <w:r w:rsidRPr="00DE24D3">
        <w:rPr>
          <w:color w:val="C00000"/>
          <w:sz w:val="28"/>
          <w:szCs w:val="28"/>
        </w:rPr>
        <w:t>4. Viết script Bash đơn giản</w:t>
      </w:r>
    </w:p>
    <w:p w14:paraId="18FADA6B" w14:textId="77777777" w:rsidR="000157E8" w:rsidRPr="00FA11E4" w:rsidRDefault="00000000">
      <w:pPr>
        <w:rPr>
          <w:sz w:val="24"/>
          <w:szCs w:val="24"/>
        </w:rPr>
      </w:pPr>
      <w:r w:rsidRPr="00FA11E4">
        <w:rPr>
          <w:sz w:val="24"/>
          <w:szCs w:val="24"/>
        </w:rPr>
        <w:t>Tạo file script với đuôi `.sh` và nội dung như sau:</w:t>
      </w:r>
    </w:p>
    <w:p w14:paraId="6A99F4DD" w14:textId="77777777" w:rsidR="000157E8" w:rsidRPr="00FA11E4" w:rsidRDefault="00000000">
      <w:pPr>
        <w:pStyle w:val="IntenseQuote"/>
        <w:rPr>
          <w:sz w:val="24"/>
          <w:szCs w:val="24"/>
        </w:rPr>
      </w:pPr>
      <w:r w:rsidRPr="00FA11E4">
        <w:rPr>
          <w:sz w:val="24"/>
          <w:szCs w:val="24"/>
        </w:rPr>
        <w:t>#!/bin/bash</w:t>
      </w:r>
      <w:r w:rsidRPr="00FA11E4">
        <w:rPr>
          <w:sz w:val="24"/>
          <w:szCs w:val="24"/>
        </w:rPr>
        <w:br/>
        <w:t>echo "Chào bạn!"</w:t>
      </w:r>
      <w:r w:rsidRPr="00FA11E4">
        <w:rPr>
          <w:sz w:val="24"/>
          <w:szCs w:val="24"/>
        </w:rPr>
        <w:br/>
        <w:t>date</w:t>
      </w:r>
    </w:p>
    <w:p w14:paraId="2F53B2C1" w14:textId="77777777" w:rsidR="000157E8" w:rsidRPr="00FA11E4" w:rsidRDefault="00000000">
      <w:pPr>
        <w:rPr>
          <w:sz w:val="24"/>
          <w:szCs w:val="24"/>
        </w:rPr>
      </w:pPr>
      <w:r w:rsidRPr="00FA11E4">
        <w:rPr>
          <w:sz w:val="24"/>
          <w:szCs w:val="24"/>
        </w:rPr>
        <w:t>Sau đó chạy bằng lệnh:</w:t>
      </w:r>
    </w:p>
    <w:p w14:paraId="38FD623E" w14:textId="77777777" w:rsidR="000157E8" w:rsidRPr="00FA11E4" w:rsidRDefault="00000000">
      <w:pPr>
        <w:pStyle w:val="IntenseQuote"/>
        <w:rPr>
          <w:sz w:val="24"/>
          <w:szCs w:val="24"/>
        </w:rPr>
      </w:pPr>
      <w:r w:rsidRPr="00FA11E4">
        <w:rPr>
          <w:sz w:val="24"/>
          <w:szCs w:val="24"/>
        </w:rPr>
        <w:t>chmod +x ten_file.sh &amp;&amp; ./ten_file.sh</w:t>
      </w:r>
    </w:p>
    <w:p w14:paraId="6BAEACFA" w14:textId="77777777" w:rsidR="000157E8" w:rsidRPr="00DE24D3" w:rsidRDefault="00000000">
      <w:pPr>
        <w:pStyle w:val="Heading2"/>
        <w:rPr>
          <w:color w:val="C00000"/>
          <w:sz w:val="28"/>
          <w:szCs w:val="28"/>
        </w:rPr>
      </w:pPr>
      <w:r w:rsidRPr="00DE24D3">
        <w:rPr>
          <w:color w:val="C00000"/>
          <w:sz w:val="28"/>
          <w:szCs w:val="28"/>
        </w:rPr>
        <w:lastRenderedPageBreak/>
        <w:t>5. Biến, điều kiện và vòng lặp trong Bash</w:t>
      </w:r>
    </w:p>
    <w:p w14:paraId="272EE576" w14:textId="77777777" w:rsidR="000157E8" w:rsidRPr="00FA11E4" w:rsidRDefault="00000000">
      <w:pPr>
        <w:rPr>
          <w:sz w:val="24"/>
          <w:szCs w:val="24"/>
        </w:rPr>
      </w:pPr>
      <w:r w:rsidRPr="00FA11E4">
        <w:rPr>
          <w:sz w:val="24"/>
          <w:szCs w:val="24"/>
        </w:rPr>
        <w:t>• Khai báo biến:</w:t>
      </w:r>
    </w:p>
    <w:p w14:paraId="4D25B669" w14:textId="77777777" w:rsidR="000157E8" w:rsidRPr="00FA11E4" w:rsidRDefault="00000000">
      <w:pPr>
        <w:pStyle w:val="IntenseQuote"/>
        <w:rPr>
          <w:sz w:val="24"/>
          <w:szCs w:val="24"/>
        </w:rPr>
      </w:pPr>
      <w:r w:rsidRPr="00FA11E4">
        <w:rPr>
          <w:sz w:val="24"/>
          <w:szCs w:val="24"/>
        </w:rPr>
        <w:t>ten="Khánh"</w:t>
      </w:r>
      <w:r w:rsidRPr="00FA11E4">
        <w:rPr>
          <w:sz w:val="24"/>
          <w:szCs w:val="24"/>
        </w:rPr>
        <w:br/>
        <w:t>echo "Xin chào $ten"</w:t>
      </w:r>
    </w:p>
    <w:p w14:paraId="3AD3AC1E" w14:textId="77777777" w:rsidR="000157E8" w:rsidRPr="00FA11E4" w:rsidRDefault="00000000">
      <w:pPr>
        <w:rPr>
          <w:sz w:val="24"/>
          <w:szCs w:val="24"/>
        </w:rPr>
      </w:pPr>
      <w:r w:rsidRPr="00FA11E4">
        <w:rPr>
          <w:sz w:val="24"/>
          <w:szCs w:val="24"/>
        </w:rPr>
        <w:t>• Câu lệnh if:</w:t>
      </w:r>
    </w:p>
    <w:p w14:paraId="657EC9CC" w14:textId="77777777" w:rsidR="000157E8" w:rsidRPr="00FA11E4" w:rsidRDefault="00000000">
      <w:pPr>
        <w:pStyle w:val="IntenseQuote"/>
        <w:rPr>
          <w:sz w:val="24"/>
          <w:szCs w:val="24"/>
        </w:rPr>
      </w:pPr>
      <w:r w:rsidRPr="00FA11E4">
        <w:rPr>
          <w:sz w:val="24"/>
          <w:szCs w:val="24"/>
        </w:rPr>
        <w:t>if [ $a -gt 10 ]; then</w:t>
      </w:r>
      <w:r w:rsidRPr="00FA11E4">
        <w:rPr>
          <w:sz w:val="24"/>
          <w:szCs w:val="24"/>
        </w:rPr>
        <w:br/>
        <w:t xml:space="preserve">  echo "Lớn hơn 10"</w:t>
      </w:r>
      <w:r w:rsidRPr="00FA11E4">
        <w:rPr>
          <w:sz w:val="24"/>
          <w:szCs w:val="24"/>
        </w:rPr>
        <w:br/>
        <w:t>else</w:t>
      </w:r>
      <w:r w:rsidRPr="00FA11E4">
        <w:rPr>
          <w:sz w:val="24"/>
          <w:szCs w:val="24"/>
        </w:rPr>
        <w:br/>
        <w:t xml:space="preserve">  echo "Không lớn hơn 10"</w:t>
      </w:r>
      <w:r w:rsidRPr="00FA11E4">
        <w:rPr>
          <w:sz w:val="24"/>
          <w:szCs w:val="24"/>
        </w:rPr>
        <w:br/>
        <w:t>fi</w:t>
      </w:r>
    </w:p>
    <w:p w14:paraId="4C107B37" w14:textId="77777777" w:rsidR="000157E8" w:rsidRPr="00FA11E4" w:rsidRDefault="00000000">
      <w:pPr>
        <w:rPr>
          <w:sz w:val="24"/>
          <w:szCs w:val="24"/>
        </w:rPr>
      </w:pPr>
      <w:r w:rsidRPr="00FA11E4">
        <w:rPr>
          <w:sz w:val="24"/>
          <w:szCs w:val="24"/>
        </w:rPr>
        <w:t>• Vòng lặp for:</w:t>
      </w:r>
    </w:p>
    <w:p w14:paraId="2F53BA3C" w14:textId="77777777" w:rsidR="000157E8" w:rsidRPr="00FA11E4" w:rsidRDefault="00000000">
      <w:pPr>
        <w:pStyle w:val="IntenseQuote"/>
        <w:rPr>
          <w:sz w:val="24"/>
          <w:szCs w:val="24"/>
        </w:rPr>
      </w:pPr>
      <w:r w:rsidRPr="00FA11E4">
        <w:rPr>
          <w:sz w:val="24"/>
          <w:szCs w:val="24"/>
        </w:rPr>
        <w:t>for i in {1..5}; do</w:t>
      </w:r>
      <w:r w:rsidRPr="00FA11E4">
        <w:rPr>
          <w:sz w:val="24"/>
          <w:szCs w:val="24"/>
        </w:rPr>
        <w:br/>
        <w:t xml:space="preserve">  echo "Lần $i"</w:t>
      </w:r>
      <w:r w:rsidRPr="00FA11E4">
        <w:rPr>
          <w:sz w:val="24"/>
          <w:szCs w:val="24"/>
        </w:rPr>
        <w:br/>
        <w:t>done</w:t>
      </w:r>
    </w:p>
    <w:p w14:paraId="3A1C4DB0" w14:textId="77777777" w:rsidR="000157E8" w:rsidRPr="00DE24D3" w:rsidRDefault="00000000">
      <w:pPr>
        <w:pStyle w:val="Heading2"/>
        <w:rPr>
          <w:color w:val="C00000"/>
          <w:sz w:val="28"/>
          <w:szCs w:val="28"/>
        </w:rPr>
      </w:pPr>
      <w:r w:rsidRPr="00DE24D3">
        <w:rPr>
          <w:color w:val="C00000"/>
          <w:sz w:val="28"/>
          <w:szCs w:val="28"/>
        </w:rPr>
        <w:t>6. Quản lý file và thư mục qua dòng lệnh</w:t>
      </w:r>
    </w:p>
    <w:p w14:paraId="6ADD341F" w14:textId="77777777" w:rsidR="000157E8" w:rsidRPr="00FA11E4" w:rsidRDefault="00000000">
      <w:pPr>
        <w:rPr>
          <w:sz w:val="24"/>
          <w:szCs w:val="24"/>
        </w:rPr>
      </w:pPr>
      <w:r w:rsidRPr="00FA11E4">
        <w:rPr>
          <w:sz w:val="24"/>
          <w:szCs w:val="24"/>
        </w:rPr>
        <w:t>• Xem nội dung file: `cat`, `less`, `more`</w:t>
      </w:r>
    </w:p>
    <w:p w14:paraId="43258BA3" w14:textId="77777777" w:rsidR="000157E8" w:rsidRPr="00FA11E4" w:rsidRDefault="00000000">
      <w:pPr>
        <w:rPr>
          <w:sz w:val="24"/>
          <w:szCs w:val="24"/>
        </w:rPr>
      </w:pPr>
      <w:r w:rsidRPr="00FA11E4">
        <w:rPr>
          <w:sz w:val="24"/>
          <w:szCs w:val="24"/>
        </w:rPr>
        <w:t>• Ghi nội dung vào file: `echo "abc" &gt; file.txt`</w:t>
      </w:r>
    </w:p>
    <w:p w14:paraId="126AC828" w14:textId="77777777" w:rsidR="000157E8" w:rsidRPr="00FA11E4" w:rsidRDefault="00000000">
      <w:pPr>
        <w:rPr>
          <w:sz w:val="24"/>
          <w:szCs w:val="24"/>
        </w:rPr>
      </w:pPr>
      <w:r w:rsidRPr="00FA11E4">
        <w:rPr>
          <w:sz w:val="24"/>
          <w:szCs w:val="24"/>
        </w:rPr>
        <w:t>• Thêm nội dung: `echo "abc" &gt;&gt; file.txt`</w:t>
      </w:r>
    </w:p>
    <w:p w14:paraId="258D5523" w14:textId="77777777" w:rsidR="000157E8" w:rsidRPr="00FA11E4" w:rsidRDefault="00000000">
      <w:pPr>
        <w:rPr>
          <w:sz w:val="24"/>
          <w:szCs w:val="24"/>
        </w:rPr>
      </w:pPr>
      <w:r w:rsidRPr="00FA11E4">
        <w:rPr>
          <w:sz w:val="24"/>
          <w:szCs w:val="24"/>
        </w:rPr>
        <w:t>• Tìm file: `find`, `grep`</w:t>
      </w:r>
    </w:p>
    <w:p w14:paraId="3A07F8CE" w14:textId="77777777" w:rsidR="000157E8" w:rsidRPr="00DE24D3" w:rsidRDefault="00000000">
      <w:pPr>
        <w:pStyle w:val="Heading2"/>
        <w:rPr>
          <w:color w:val="C00000"/>
          <w:sz w:val="28"/>
          <w:szCs w:val="28"/>
        </w:rPr>
      </w:pPr>
      <w:r w:rsidRPr="00DE24D3">
        <w:rPr>
          <w:color w:val="C00000"/>
          <w:sz w:val="28"/>
          <w:szCs w:val="28"/>
        </w:rPr>
        <w:t>7. Một số mẹo hữu ích</w:t>
      </w:r>
    </w:p>
    <w:p w14:paraId="5EE0CF8D" w14:textId="77777777" w:rsidR="000157E8" w:rsidRPr="00FA11E4" w:rsidRDefault="00000000">
      <w:pPr>
        <w:rPr>
          <w:sz w:val="24"/>
          <w:szCs w:val="24"/>
        </w:rPr>
      </w:pPr>
      <w:r w:rsidRPr="00FA11E4">
        <w:rPr>
          <w:sz w:val="24"/>
          <w:szCs w:val="24"/>
        </w:rPr>
        <w:t>• Nhấn phím ↑ ↓ để xem lại các lệnh đã gõ.</w:t>
      </w:r>
    </w:p>
    <w:p w14:paraId="71873075" w14:textId="77777777" w:rsidR="000157E8" w:rsidRPr="00FA11E4" w:rsidRDefault="00000000">
      <w:pPr>
        <w:rPr>
          <w:sz w:val="24"/>
          <w:szCs w:val="24"/>
        </w:rPr>
      </w:pPr>
      <w:r w:rsidRPr="00FA11E4">
        <w:rPr>
          <w:sz w:val="24"/>
          <w:szCs w:val="24"/>
        </w:rPr>
        <w:t>• Dùng phím `Tab` để tự động hoàn tất tên file/thư mục.</w:t>
      </w:r>
    </w:p>
    <w:p w14:paraId="6A5AE958" w14:textId="77777777" w:rsidR="000157E8" w:rsidRPr="00FA11E4" w:rsidRDefault="00000000">
      <w:pPr>
        <w:rPr>
          <w:sz w:val="24"/>
          <w:szCs w:val="24"/>
        </w:rPr>
      </w:pPr>
      <w:r w:rsidRPr="00FA11E4">
        <w:rPr>
          <w:sz w:val="24"/>
          <w:szCs w:val="24"/>
        </w:rPr>
        <w:t>• Dùng `clear` để dọn sạch màn hình.</w:t>
      </w:r>
    </w:p>
    <w:p w14:paraId="3CB6C417" w14:textId="77777777" w:rsidR="000157E8" w:rsidRPr="00FA11E4" w:rsidRDefault="00000000">
      <w:pPr>
        <w:rPr>
          <w:sz w:val="24"/>
          <w:szCs w:val="24"/>
        </w:rPr>
      </w:pPr>
      <w:r w:rsidRPr="00FA11E4">
        <w:rPr>
          <w:sz w:val="24"/>
          <w:szCs w:val="24"/>
        </w:rPr>
        <w:t>• Dùng `man &lt;lệnh&gt;` để xem hướng dẫn sử dụng.</w:t>
      </w:r>
    </w:p>
    <w:p w14:paraId="4A8D6824" w14:textId="77777777" w:rsidR="000157E8" w:rsidRPr="00DE24D3" w:rsidRDefault="00000000">
      <w:pPr>
        <w:pStyle w:val="Heading2"/>
        <w:rPr>
          <w:color w:val="C00000"/>
          <w:sz w:val="28"/>
          <w:szCs w:val="28"/>
        </w:rPr>
      </w:pPr>
      <w:r w:rsidRPr="00DE24D3">
        <w:rPr>
          <w:color w:val="C00000"/>
          <w:sz w:val="28"/>
          <w:szCs w:val="28"/>
        </w:rPr>
        <w:t>8. Tổng kết</w:t>
      </w:r>
    </w:p>
    <w:p w14:paraId="2DE1195A" w14:textId="77777777" w:rsidR="000157E8" w:rsidRPr="00FA11E4" w:rsidRDefault="00000000">
      <w:pPr>
        <w:rPr>
          <w:sz w:val="24"/>
          <w:szCs w:val="24"/>
        </w:rPr>
      </w:pPr>
      <w:r w:rsidRPr="00FA11E4">
        <w:rPr>
          <w:sz w:val="24"/>
          <w:szCs w:val="24"/>
        </w:rPr>
        <w:t>Việc sử dụng thành thạo Terminal và Bash giúp bạn làm việc chuyên nghiệp hơn, tiếp cận được nhiều công cụ mạnh như Git, Docker, CI/CD, và tự động hóa công việc. Hãy luyện tập thường xuyên để quen với dòng lệnh!</w:t>
      </w:r>
    </w:p>
    <w:sectPr w:rsidR="000157E8" w:rsidRPr="00FA11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5659318">
    <w:abstractNumId w:val="8"/>
  </w:num>
  <w:num w:numId="2" w16cid:durableId="975261340">
    <w:abstractNumId w:val="6"/>
  </w:num>
  <w:num w:numId="3" w16cid:durableId="1852908447">
    <w:abstractNumId w:val="5"/>
  </w:num>
  <w:num w:numId="4" w16cid:durableId="1905531676">
    <w:abstractNumId w:val="4"/>
  </w:num>
  <w:num w:numId="5" w16cid:durableId="1927109106">
    <w:abstractNumId w:val="7"/>
  </w:num>
  <w:num w:numId="6" w16cid:durableId="153961093">
    <w:abstractNumId w:val="3"/>
  </w:num>
  <w:num w:numId="7" w16cid:durableId="1361853118">
    <w:abstractNumId w:val="2"/>
  </w:num>
  <w:num w:numId="8" w16cid:durableId="1267227088">
    <w:abstractNumId w:val="1"/>
  </w:num>
  <w:num w:numId="9" w16cid:durableId="129159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7E8"/>
    <w:rsid w:val="00034616"/>
    <w:rsid w:val="00054FDC"/>
    <w:rsid w:val="0006063C"/>
    <w:rsid w:val="0015074B"/>
    <w:rsid w:val="0023781F"/>
    <w:rsid w:val="0029639D"/>
    <w:rsid w:val="00326F90"/>
    <w:rsid w:val="00521F7B"/>
    <w:rsid w:val="007B7596"/>
    <w:rsid w:val="007D4024"/>
    <w:rsid w:val="00AA1D8D"/>
    <w:rsid w:val="00B47730"/>
    <w:rsid w:val="00CB0664"/>
    <w:rsid w:val="00DE24D3"/>
    <w:rsid w:val="00F30FA0"/>
    <w:rsid w:val="00FA11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000811"/>
  <w14:defaultImageDpi w14:val="300"/>
  <w15:docId w15:val="{66EDC346-5D1D-4EE2-AA99-33C52192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LÊ GIA KHÁNH</cp:lastModifiedBy>
  <cp:revision>9</cp:revision>
  <dcterms:created xsi:type="dcterms:W3CDTF">2013-12-23T23:15:00Z</dcterms:created>
  <dcterms:modified xsi:type="dcterms:W3CDTF">2025-06-16T16:29:00Z</dcterms:modified>
  <cp:category/>
</cp:coreProperties>
</file>